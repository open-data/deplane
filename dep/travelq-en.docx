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Data Element Profile</w:t>
      </w:r>
      <w:r w:rsidR="00124032">
        <w:rPr>
          <w:color w:val="004D71"/>
          <w:sz w:val="144"/>
          <w:szCs w:val="144"/>
        </w:rPr>
        <w:br/>
      </w:r>
      <w:r w:rsidR="00124032">
        <w:rPr>
          <w:sz w:val="48"/>
          <w:szCs w:val="48"/>
        </w:rPr>
        <w:t>Proactive Publication - Travel Expenses</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Legend</w:t>
      </w:r>
    </w:p>
    <w:p>
      <w:r>
        <w:t>The following sample table provides a description of each field you will see for all elements:</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This text should correspond directly with the field name in your template in English</w:t>
            </w:r>
          </w:p>
        </w:tc>
      </w:tr>
      <w:tr>
        <w:tc>
          <w:tcPr>
            <w:tcW w:type="dxa" w:w="2659"/>
            <w:shd w:fill="c6d9f1"/>
          </w:tcPr>
          <w:p>
            <w:r>
              <w:t>Field Name FR</w:t>
            </w:r>
          </w:p>
        </w:tc>
        <w:tc>
          <w:tcPr>
            <w:tcW w:type="dxa" w:w="6690"/>
          </w:tcPr>
          <w:p>
            <w:r>
              <w:t>This text should correspond directly with the field name in your template in French</w:t>
            </w:r>
          </w:p>
        </w:tc>
      </w:tr>
      <w:tr>
        <w:tc>
          <w:tcPr>
            <w:tcW w:type="dxa" w:w="2659"/>
            <w:shd w:fill="c6d9f1"/>
          </w:tcPr>
          <w:p>
            <w:r>
              <w:t>Description EN</w:t>
            </w:r>
          </w:p>
        </w:tc>
        <w:tc>
          <w:tcPr>
            <w:tcW w:type="dxa" w:w="6690"/>
          </w:tcPr>
          <w:p>
            <w:r>
              <w:t>This provides a brief description of the element in English</w:t>
            </w:r>
          </w:p>
        </w:tc>
      </w:tr>
      <w:tr>
        <w:tc>
          <w:tcPr>
            <w:tcW w:type="dxa" w:w="2659"/>
            <w:shd w:fill="c6d9f1"/>
          </w:tcPr>
          <w:p>
            <w:r>
              <w:t>Description FR</w:t>
            </w:r>
          </w:p>
        </w:tc>
        <w:tc>
          <w:tcPr>
            <w:tcW w:type="dxa" w:w="6690"/>
          </w:tcPr>
          <w:p>
            <w:r>
              <w:t>This provides a brief description of the element in French</w:t>
            </w:r>
          </w:p>
        </w:tc>
      </w:tr>
      <w:tr>
        <w:tc>
          <w:tcPr>
            <w:tcW w:type="dxa" w:w="2659"/>
            <w:shd w:fill="c6d9f1"/>
          </w:tcPr>
          <w:p>
            <w:r>
              <w:t>Obligation</w:t>
            </w:r>
          </w:p>
        </w:tc>
        <w:tc>
          <w:tcPr>
            <w:tcW w:type="dxa" w:w="6690"/>
          </w:tcPr>
          <w:p>
            <w:r>
              <w:t xml:space="preserve">Indicates whether the element is required to always or sometimes be present </w:t>
              <w:br/>
              <w:t>(i.e., contain a value). Options are:</w:t>
            </w:r>
          </w:p>
          <w:p>
            <w:pPr>
              <w:pStyle w:val="ListBullet"/>
            </w:pPr>
            <w:r>
              <w:t>Mandatory</w:t>
            </w:r>
          </w:p>
          <w:p>
            <w:pPr>
              <w:pStyle w:val="ListBullet"/>
            </w:pPr>
            <w:r>
              <w:t>Mandatory, conditional</w:t>
            </w:r>
          </w:p>
          <w:p>
            <w:pPr>
              <w:pStyle w:val="ListBullet"/>
            </w:pPr>
            <w:r>
              <w:t>Optional</w:t>
            </w:r>
          </w:p>
        </w:tc>
      </w:tr>
      <w:tr>
        <w:tc>
          <w:tcPr>
            <w:tcW w:type="dxa" w:w="2659"/>
            <w:shd w:fill="c6d9f1"/>
          </w:tcPr>
          <w:p>
            <w:r>
              <w:t>Format Type</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Describes the condition or conditions according to which a value shall be present in English.</w:t>
              <w:br/>
              <w:t>Indicates what the system will accept in this field.</w:t>
            </w:r>
          </w:p>
        </w:tc>
      </w:tr>
      <w:tr>
        <w:tc>
          <w:tcPr>
            <w:tcW w:type="dxa" w:w="2659"/>
            <w:shd w:fill="c6d9f1"/>
          </w:tcPr>
          <w:p>
            <w:r>
              <w:t>Validation FR</w:t>
            </w:r>
          </w:p>
        </w:tc>
        <w:tc>
          <w:tcPr>
            <w:tcW w:type="dxa" w:w="6690"/>
          </w:tcPr>
          <w:p>
            <w:r>
              <w:t>Describes the condition or conditions according to which a value shall be present in French.</w:t>
              <w:br/>
              <w:t>Indicates what the system will accept in this field.</w:t>
            </w:r>
          </w:p>
        </w:tc>
      </w:tr>
      <w:tr>
        <w:tc>
          <w:tcPr>
            <w:tcW w:type="dxa" w:w="2659"/>
            <w:shd w:fill="c6d9f1"/>
          </w:tcPr>
          <w:p>
            <w:r>
              <w:t>Example Value</w:t>
            </w:r>
          </w:p>
        </w:tc>
        <w:tc>
          <w:tcPr>
            <w:tcW w:type="dxa" w:w="6690"/>
          </w:tcPr>
          <w:p>
            <w:r>
              <w:t>Provide one or more real examples of the values that may appear, e.g. “CODE1” or “Family Services Reform Program”</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CODE1</w:t>
            </w:r>
          </w:p>
        </w:tc>
        <w:tc>
          <w:tcPr>
            <w:tcW w:type="dxa" w:w="3628"/>
          </w:tcPr>
          <w:p>
            <w:r>
              <w:t>English Description 1</w:t>
            </w:r>
          </w:p>
        </w:tc>
        <w:tc>
          <w:tcPr>
            <w:tcW w:type="dxa" w:w="3628"/>
          </w:tcPr>
          <w:p>
            <w:r>
              <w:t>French Description 1</w:t>
            </w:r>
          </w:p>
        </w:tc>
      </w:tr>
      <w:tr>
        <w:tc>
          <w:tcPr>
            <w:tcW w:type="dxa" w:w="2092"/>
          </w:tcPr>
          <w:p>
            <w:r>
              <w:t>CODE2</w:t>
            </w:r>
          </w:p>
        </w:tc>
        <w:tc>
          <w:tcPr>
            <w:tcW w:type="dxa" w:w="3628"/>
          </w:tcPr>
          <w:p>
            <w:r>
              <w:t>English Description 2</w:t>
            </w:r>
          </w:p>
        </w:tc>
        <w:tc>
          <w:tcPr>
            <w:tcW w:type="dxa" w:w="3628"/>
          </w:tcPr>
          <w:p>
            <w:r>
              <w:t>French Description 2</w:t>
            </w:r>
          </w:p>
        </w:tc>
      </w:tr>
    </w:tbl>
    <w:p>
      <w:r>
        <w:br w:type="page"/>
      </w:r>
    </w:p>
    <w:p>
      <w:pPr>
        <w:pStyle w:val="Heading1"/>
      </w:pPr>
      <w:r>
        <w:t>Proactive Publication - Travel Expenses</w:t>
        <w:br/>
      </w:r>
    </w:p>
    <w:p>
      <w:pPr>
        <w:pStyle w:val="Heading2"/>
      </w:pPr>
      <w:r>
        <w:t>1-1 Reference Number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Reference Number</w:t>
            </w:r>
          </w:p>
        </w:tc>
      </w:tr>
      <w:tr>
        <w:tc>
          <w:tcPr>
            <w:tcW w:type="dxa" w:w="2659"/>
            <w:shd w:fill="c6d9f1"/>
          </w:tcPr>
          <w:p>
            <w:r>
              <w:t>Field Name FR</w:t>
            </w:r>
          </w:p>
        </w:tc>
        <w:tc>
          <w:tcPr>
            <w:tcW w:type="dxa" w:w="6690"/>
          </w:tcPr>
          <w:p>
            <w:r>
              <w:t>Numéro de référence</w:t>
            </w:r>
          </w:p>
        </w:tc>
      </w:tr>
      <w:tr>
        <w:tc>
          <w:tcPr>
            <w:tcW w:type="dxa" w:w="2659"/>
            <w:shd w:fill="c6d9f1"/>
          </w:tcPr>
          <w:p>
            <w:r>
              <w:t>ID</w:t>
            </w:r>
          </w:p>
        </w:tc>
        <w:tc>
          <w:tcPr>
            <w:tcW w:type="dxa" w:w="6690"/>
          </w:tcPr>
          <w:p>
            <w:r>
              <w:t>ref_number</w:t>
            </w:r>
          </w:p>
        </w:tc>
      </w:tr>
      <w:tr>
        <w:tc>
          <w:tcPr>
            <w:tcW w:type="dxa" w:w="2659"/>
            <w:shd w:fill="c6d9f1"/>
          </w:tcPr>
          <w:p>
            <w:r>
              <w:t>Description EN</w:t>
            </w:r>
          </w:p>
        </w:tc>
        <w:tc>
          <w:tcPr>
            <w:tcW w:type="dxa" w:w="6690"/>
          </w:tcPr>
          <w:p>
            <w:r>
              <w:t>This field is populated by the organization. It is a unique reference number given to each line item in the spreadsheet. Having a unique identifier for each item will allow users locate a specific item in the registry should they need to modify or delete.</w:t>
            </w:r>
          </w:p>
        </w:tc>
      </w:tr>
      <w:tr>
        <w:tc>
          <w:tcPr>
            <w:tcW w:type="dxa" w:w="2659"/>
            <w:shd w:fill="c6d9f1"/>
          </w:tcPr>
          <w:p>
            <w:r>
              <w:t>Description FR</w:t>
            </w:r>
          </w:p>
        </w:tc>
        <w:tc>
          <w:tcPr>
            <w:tcW w:type="dxa" w:w="6690"/>
          </w:tcPr>
          <w:p>
            <w:r>
              <w:t>Cette zone est remplie par chaque organisation. Un identificateur unique est attribué à chaque poste dans le tableur. Un identificateur unique pour chaque poste permettra aux utilisateurs de repérer un article en particulier s’ils doivent le modifier ou le supprimer.</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T-2019-P3-0001</w:t>
            </w:r>
          </w:p>
        </w:tc>
      </w:tr>
    </w:tbl>
    <w:p>
      <w:r>
        <w:br/>
        <w:br/>
      </w:r>
    </w:p>
    <w:p>
      <w:pPr>
        <w:pStyle w:val="Heading2"/>
      </w:pPr>
      <w:r>
        <w:t>1-2 Disclosure Group</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Disclosure Group</w:t>
            </w:r>
          </w:p>
        </w:tc>
      </w:tr>
      <w:tr>
        <w:tc>
          <w:tcPr>
            <w:tcW w:type="dxa" w:w="2659"/>
            <w:shd w:fill="c6d9f1"/>
          </w:tcPr>
          <w:p>
            <w:r>
              <w:t>Field Name FR</w:t>
            </w:r>
          </w:p>
        </w:tc>
        <w:tc>
          <w:tcPr>
            <w:tcW w:type="dxa" w:w="6690"/>
          </w:tcPr>
          <w:p>
            <w:r>
              <w:t>Groupe de divulgation</w:t>
            </w:r>
          </w:p>
        </w:tc>
      </w:tr>
      <w:tr>
        <w:tc>
          <w:tcPr>
            <w:tcW w:type="dxa" w:w="2659"/>
            <w:shd w:fill="c6d9f1"/>
          </w:tcPr>
          <w:p>
            <w:r>
              <w:t>ID</w:t>
            </w:r>
          </w:p>
        </w:tc>
        <w:tc>
          <w:tcPr>
            <w:tcW w:type="dxa" w:w="6690"/>
          </w:tcPr>
          <w:p>
            <w:r>
              <w:t>disclosure_group</w:t>
            </w:r>
          </w:p>
        </w:tc>
      </w:tr>
      <w:tr>
        <w:tc>
          <w:tcPr>
            <w:tcW w:type="dxa" w:w="2659"/>
            <w:shd w:fill="c6d9f1"/>
          </w:tcPr>
          <w:p>
            <w:r>
              <w:t>Description EN</w:t>
            </w:r>
          </w:p>
        </w:tc>
        <w:tc>
          <w:tcPr>
            <w:tcW w:type="dxa" w:w="6690"/>
          </w:tcPr>
          <w:p>
            <w:r>
              <w:t>This field will display the group to which the individual belongs.</w:t>
            </w:r>
          </w:p>
        </w:tc>
      </w:tr>
      <w:tr>
        <w:tc>
          <w:tcPr>
            <w:tcW w:type="dxa" w:w="2659"/>
            <w:shd w:fill="c6d9f1"/>
          </w:tcPr>
          <w:p>
            <w:r>
              <w:t>Description FR</w:t>
            </w:r>
          </w:p>
        </w:tc>
        <w:tc>
          <w:tcPr>
            <w:tcW w:type="dxa" w:w="6690"/>
          </w:tcPr>
          <w:p>
            <w:r>
              <w:t>Ce champ indique le groupe auquel appartient l’individu.</w:t>
            </w:r>
          </w:p>
        </w:tc>
      </w:tr>
      <w:tr>
        <w:tc>
          <w:tcPr>
            <w:tcW w:type="dxa" w:w="2659"/>
            <w:shd w:fill="c6d9f1"/>
          </w:tcPr>
          <w:p>
            <w:r>
              <w:t>Obligation EN</w:t>
            </w:r>
          </w:p>
        </w:tc>
        <w:tc>
          <w:tcPr>
            <w:tcW w:type="dxa" w:w="6690"/>
          </w:tcPr>
          <w:p>
            <w:r>
              <w:t>Required if "Travel End Date" is on or after April 1st 2025</w:t>
            </w:r>
          </w:p>
        </w:tc>
      </w:tr>
      <w:tr>
        <w:tc>
          <w:tcPr>
            <w:tcW w:type="dxa" w:w="2659"/>
            <w:shd w:fill="c6d9f1"/>
          </w:tcPr>
          <w:p>
            <w:r>
              <w:t>Obligation FR</w:t>
            </w:r>
          </w:p>
        </w:tc>
        <w:tc>
          <w:tcPr>
            <w:tcW w:type="dxa" w:w="6690"/>
          </w:tcPr>
          <w:p>
            <w:r>
              <w:t>Requis si la "date de fin du voyage" est le 1er avril 2025 ou après</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Required if "Travel End Date" is on or after April 1st 2025</w:t>
            </w:r>
          </w:p>
        </w:tc>
      </w:tr>
      <w:tr>
        <w:tc>
          <w:tcPr>
            <w:tcW w:type="dxa" w:w="2659"/>
            <w:shd w:fill="c6d9f1"/>
          </w:tcPr>
          <w:p>
            <w:r>
              <w:t>Validation FR</w:t>
            </w:r>
          </w:p>
        </w:tc>
        <w:tc>
          <w:tcPr>
            <w:tcW w:type="dxa" w:w="6690"/>
          </w:tcPr>
          <w:p>
            <w:r>
              <w:t>Requis si la "date de fin du voyage" est le 1er avril 2025 ou après</w:t>
            </w:r>
          </w:p>
        </w:tc>
      </w:tr>
      <w:tr>
        <w:tc>
          <w:tcPr>
            <w:tcW w:type="dxa" w:w="2659"/>
            <w:shd w:fill="c6d9f1"/>
          </w:tcPr>
          <w:p>
            <w:r>
              <w:t>Example Value</w:t>
            </w:r>
          </w:p>
        </w:tc>
        <w:tc>
          <w:tcPr>
            <w:tcW w:type="dxa" w:w="6690"/>
          </w:tcPr>
          <w:p>
            <w:r>
              <w:t>SLE</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MPSES</w:t>
            </w:r>
          </w:p>
        </w:tc>
        <w:tc>
          <w:tcPr>
            <w:tcW w:type="dxa" w:w="3628"/>
          </w:tcPr>
          <w:p>
            <w:r>
              <w:t>Minister/Ministerial adviser/Ministerial staff/Parliamentary Secretary/Exempt Staff</w:t>
            </w:r>
          </w:p>
        </w:tc>
        <w:tc>
          <w:tcPr>
            <w:tcW w:type="dxa" w:w="3628"/>
          </w:tcPr>
          <w:p>
            <w:r>
              <w:t>Ministre/Conseiller ministériel/Personnel ministériel/Secrétaire parlementaires/Personnel exonéré</w:t>
            </w:r>
          </w:p>
        </w:tc>
      </w:tr>
      <w:tr>
        <w:tc>
          <w:tcPr>
            <w:tcW w:type="dxa" w:w="2092"/>
          </w:tcPr>
          <w:p>
            <w:r>
              <w:t>SLE</w:t>
            </w:r>
          </w:p>
        </w:tc>
        <w:tc>
          <w:tcPr>
            <w:tcW w:type="dxa" w:w="3628"/>
          </w:tcPr>
          <w:p>
            <w:r>
              <w:t>Senior officer or employee</w:t>
            </w:r>
          </w:p>
        </w:tc>
        <w:tc>
          <w:tcPr>
            <w:tcW w:type="dxa" w:w="3628"/>
          </w:tcPr>
          <w:p>
            <w:r>
              <w:t>Cadre supérieur ou employé</w:t>
            </w:r>
          </w:p>
        </w:tc>
      </w:tr>
    </w:tbl>
    <w:p>
      <w:r>
        <w:br/>
        <w:br/>
      </w:r>
    </w:p>
    <w:p>
      <w:pPr>
        <w:pStyle w:val="Heading2"/>
      </w:pPr>
      <w:r>
        <w:t>1-3 Title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(English)</w:t>
            </w:r>
          </w:p>
        </w:tc>
      </w:tr>
      <w:tr>
        <w:tc>
          <w:tcPr>
            <w:tcW w:type="dxa" w:w="2659"/>
            <w:shd w:fill="c6d9f1"/>
          </w:tcPr>
          <w:p>
            <w:r>
              <w:t>Field Name FR</w:t>
            </w:r>
          </w:p>
        </w:tc>
        <w:tc>
          <w:tcPr>
            <w:tcW w:type="dxa" w:w="6690"/>
          </w:tcPr>
          <w:p>
            <w:r>
              <w:t>Titre (anglais)</w:t>
            </w:r>
          </w:p>
        </w:tc>
      </w:tr>
      <w:tr>
        <w:tc>
          <w:tcPr>
            <w:tcW w:type="dxa" w:w="2659"/>
            <w:shd w:fill="c6d9f1"/>
          </w:tcPr>
          <w:p>
            <w:r>
              <w:t>ID</w:t>
            </w:r>
          </w:p>
        </w:tc>
        <w:tc>
          <w:tcPr>
            <w:tcW w:type="dxa" w:w="6690"/>
          </w:tcPr>
          <w:p>
            <w:r>
              <w:t>title_en</w:t>
            </w:r>
          </w:p>
        </w:tc>
      </w:tr>
      <w:tr>
        <w:tc>
          <w:tcPr>
            <w:tcW w:type="dxa" w:w="2659"/>
            <w:shd w:fill="c6d9f1"/>
          </w:tcPr>
          <w:p>
            <w:r>
              <w:t>Description EN</w:t>
            </w:r>
          </w:p>
        </w:tc>
        <w:tc>
          <w:tcPr>
            <w:tcW w:type="dxa" w:w="6690"/>
          </w:tcPr>
          <w:p>
            <w:r>
              <w:t>This field will display the position title of the person who travelled, in English</w:t>
            </w:r>
          </w:p>
        </w:tc>
      </w:tr>
      <w:tr>
        <w:tc>
          <w:tcPr>
            <w:tcW w:type="dxa" w:w="2659"/>
            <w:shd w:fill="c6d9f1"/>
          </w:tcPr>
          <w:p>
            <w:r>
              <w:t>Description FR</w:t>
            </w:r>
          </w:p>
        </w:tc>
        <w:tc>
          <w:tcPr>
            <w:tcW w:type="dxa" w:w="6690"/>
          </w:tcPr>
          <w:p>
            <w:r>
              <w:t>Cette zone indique le titre du poste de la personne qui a voyagé, en anglais.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Vice-Chairperson, Deputy Minister, Parliamentary Secretary, Assistant Deputy Minister, Programs Branch</w:t>
            </w:r>
          </w:p>
        </w:tc>
      </w:tr>
    </w:tbl>
    <w:p>
      <w:r>
        <w:br/>
        <w:br/>
      </w:r>
    </w:p>
    <w:p>
      <w:pPr>
        <w:pStyle w:val="Heading2"/>
      </w:pPr>
      <w:r>
        <w:t>1-4 Title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Title (French)</w:t>
            </w:r>
          </w:p>
        </w:tc>
      </w:tr>
      <w:tr>
        <w:tc>
          <w:tcPr>
            <w:tcW w:type="dxa" w:w="2659"/>
            <w:shd w:fill="c6d9f1"/>
          </w:tcPr>
          <w:p>
            <w:r>
              <w:t>Field Name FR</w:t>
            </w:r>
          </w:p>
        </w:tc>
        <w:tc>
          <w:tcPr>
            <w:tcW w:type="dxa" w:w="6690"/>
          </w:tcPr>
          <w:p>
            <w:r>
              <w:t>Titre (français)</w:t>
            </w:r>
          </w:p>
        </w:tc>
      </w:tr>
      <w:tr>
        <w:tc>
          <w:tcPr>
            <w:tcW w:type="dxa" w:w="2659"/>
            <w:shd w:fill="c6d9f1"/>
          </w:tcPr>
          <w:p>
            <w:r>
              <w:t>ID</w:t>
            </w:r>
          </w:p>
        </w:tc>
        <w:tc>
          <w:tcPr>
            <w:tcW w:type="dxa" w:w="6690"/>
          </w:tcPr>
          <w:p>
            <w:r>
              <w:t>title_fr</w:t>
            </w:r>
          </w:p>
        </w:tc>
      </w:tr>
      <w:tr>
        <w:tc>
          <w:tcPr>
            <w:tcW w:type="dxa" w:w="2659"/>
            <w:shd w:fill="c6d9f1"/>
          </w:tcPr>
          <w:p>
            <w:r>
              <w:t>Description EN</w:t>
            </w:r>
          </w:p>
        </w:tc>
        <w:tc>
          <w:tcPr>
            <w:tcW w:type="dxa" w:w="6690"/>
          </w:tcPr>
          <w:p>
            <w:r>
              <w:t>This field will display the position title of the person who travelled, in French.</w:t>
            </w:r>
          </w:p>
        </w:tc>
      </w:tr>
      <w:tr>
        <w:tc>
          <w:tcPr>
            <w:tcW w:type="dxa" w:w="2659"/>
            <w:shd w:fill="c6d9f1"/>
          </w:tcPr>
          <w:p>
            <w:r>
              <w:t>Description FR</w:t>
            </w:r>
          </w:p>
        </w:tc>
        <w:tc>
          <w:tcPr>
            <w:tcW w:type="dxa" w:w="6690"/>
          </w:tcPr>
          <w:p>
            <w:r>
              <w:t>Cette zone indique le titre du poste de la personne qui a voyagé, en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Sous-Ministre, Sous- Ministre Adjoint, Chef de la Direction</w:t>
            </w:r>
          </w:p>
        </w:tc>
      </w:tr>
    </w:tbl>
    <w:p>
      <w:r>
        <w:br/>
        <w:br/>
      </w:r>
    </w:p>
    <w:p>
      <w:pPr>
        <w:pStyle w:val="Heading2"/>
      </w:pPr>
      <w:r>
        <w:t>1-5 Name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Name</w:t>
            </w:r>
          </w:p>
        </w:tc>
      </w:tr>
      <w:tr>
        <w:tc>
          <w:tcPr>
            <w:tcW w:type="dxa" w:w="2659"/>
            <w:shd w:fill="c6d9f1"/>
          </w:tcPr>
          <w:p>
            <w:r>
              <w:t>Field Name FR</w:t>
            </w:r>
          </w:p>
        </w:tc>
        <w:tc>
          <w:tcPr>
            <w:tcW w:type="dxa" w:w="6690"/>
          </w:tcPr>
          <w:p>
            <w:r>
              <w:t>Nom</w:t>
            </w:r>
          </w:p>
        </w:tc>
      </w:tr>
      <w:tr>
        <w:tc>
          <w:tcPr>
            <w:tcW w:type="dxa" w:w="2659"/>
            <w:shd w:fill="c6d9f1"/>
          </w:tcPr>
          <w:p>
            <w:r>
              <w:t>ID</w:t>
            </w:r>
          </w:p>
        </w:tc>
        <w:tc>
          <w:tcPr>
            <w:tcW w:type="dxa" w:w="6690"/>
          </w:tcPr>
          <w:p>
            <w:r>
              <w:t>name</w:t>
            </w:r>
          </w:p>
        </w:tc>
      </w:tr>
      <w:tr>
        <w:tc>
          <w:tcPr>
            <w:tcW w:type="dxa" w:w="2659"/>
            <w:shd w:fill="c6d9f1"/>
          </w:tcPr>
          <w:p>
            <w:r>
              <w:t>Description EN</w:t>
            </w:r>
          </w:p>
        </w:tc>
        <w:tc>
          <w:tcPr>
            <w:tcW w:type="dxa" w:w="6690"/>
          </w:tcPr>
          <w:p>
            <w:r>
              <w:t>This field will display the name of the  person who travelled</w:t>
            </w:r>
          </w:p>
        </w:tc>
      </w:tr>
      <w:tr>
        <w:tc>
          <w:tcPr>
            <w:tcW w:type="dxa" w:w="2659"/>
            <w:shd w:fill="c6d9f1"/>
          </w:tcPr>
          <w:p>
            <w:r>
              <w:t>Description FR</w:t>
            </w:r>
          </w:p>
        </w:tc>
        <w:tc>
          <w:tcPr>
            <w:tcW w:type="dxa" w:w="6690"/>
          </w:tcPr>
          <w:p>
            <w:r>
              <w:t>Ce champ affiche le nom de la personne qui a voyagé</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John Smith</w:t>
            </w:r>
          </w:p>
        </w:tc>
      </w:tr>
    </w:tbl>
    <w:p>
      <w:r>
        <w:br/>
        <w:br/>
      </w:r>
    </w:p>
    <w:p>
      <w:pPr>
        <w:pStyle w:val="Heading2"/>
      </w:pPr>
      <w:r>
        <w:t>1-6 Purpose of Travel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(English)</w:t>
            </w:r>
          </w:p>
        </w:tc>
      </w:tr>
      <w:tr>
        <w:tc>
          <w:tcPr>
            <w:tcW w:type="dxa" w:w="2659"/>
            <w:shd w:fill="c6d9f1"/>
          </w:tcPr>
          <w:p>
            <w:r>
              <w:t>Field Name FR</w:t>
            </w:r>
          </w:p>
        </w:tc>
        <w:tc>
          <w:tcPr>
            <w:tcW w:type="dxa" w:w="6690"/>
          </w:tcPr>
          <w:p>
            <w:r>
              <w:t>But du déplacement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short description, in English,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anglais.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Attend North American Free Trade Agreement trade mission, give presentation at the Ontario Chamber of Commerce, etc</w:t>
            </w:r>
          </w:p>
        </w:tc>
      </w:tr>
    </w:tbl>
    <w:p>
      <w:r>
        <w:br/>
        <w:br/>
      </w:r>
    </w:p>
    <w:p>
      <w:pPr>
        <w:pStyle w:val="Heading2"/>
      </w:pPr>
      <w:r>
        <w:t>1-7 Purpose of Travel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Purpose of Travel (French)</w:t>
            </w:r>
          </w:p>
        </w:tc>
      </w:tr>
      <w:tr>
        <w:tc>
          <w:tcPr>
            <w:tcW w:type="dxa" w:w="2659"/>
            <w:shd w:fill="c6d9f1"/>
          </w:tcPr>
          <w:p>
            <w:r>
              <w:t>Field Name FR</w:t>
            </w:r>
          </w:p>
        </w:tc>
        <w:tc>
          <w:tcPr>
            <w:tcW w:type="dxa" w:w="6690"/>
          </w:tcPr>
          <w:p>
            <w:r>
              <w:t>But du déplacement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short description, in French, of the reason for the trip. The description should be succinct (one line if possible) and provide users with a general sense of the trip's purpose. Use of acronyms should be avoided.</w:t>
            </w:r>
          </w:p>
        </w:tc>
      </w:tr>
      <w:tr>
        <w:tc>
          <w:tcPr>
            <w:tcW w:type="dxa" w:w="2659"/>
            <w:shd w:fill="c6d9f1"/>
          </w:tcPr>
          <w:p>
            <w:r>
              <w:t>Description FR</w:t>
            </w:r>
          </w:p>
        </w:tc>
        <w:tc>
          <w:tcPr>
            <w:tcW w:type="dxa" w:w="6690"/>
          </w:tcPr>
          <w:p>
            <w:r>
              <w:t>Brève description de la raison du voyage, en français. La description doit être brève (une ligne dans la mesure du possible) et donner une indication générale aux utilisateurs du but du voyage. Il faut éviter d’utiliser des acronymes.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Participer à une mission commerciale dans le cadre de l’Accord de libre-échange nord-américain, donner une présentation à la chambre de commerce de l’Ontario, etc</w:t>
            </w:r>
          </w:p>
        </w:tc>
      </w:tr>
    </w:tbl>
    <w:p>
      <w:r>
        <w:br/>
        <w:br/>
      </w:r>
    </w:p>
    <w:p>
      <w:pPr>
        <w:pStyle w:val="Heading2"/>
      </w:pPr>
      <w:r>
        <w:t>1-8 Travel Start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Start Date</w:t>
            </w:r>
          </w:p>
        </w:tc>
      </w:tr>
      <w:tr>
        <w:tc>
          <w:tcPr>
            <w:tcW w:type="dxa" w:w="2659"/>
            <w:shd w:fill="c6d9f1"/>
          </w:tcPr>
          <w:p>
            <w:r>
              <w:t>Field Name FR</w:t>
            </w:r>
          </w:p>
        </w:tc>
        <w:tc>
          <w:tcPr>
            <w:tcW w:type="dxa" w:w="6690"/>
          </w:tcPr>
          <w:p>
            <w:r>
              <w:t>Date de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To cover the date the travel started</w:t>
            </w:r>
          </w:p>
        </w:tc>
      </w:tr>
      <w:tr>
        <w:tc>
          <w:tcPr>
            <w:tcW w:type="dxa" w:w="2659"/>
            <w:shd w:fill="c6d9f1"/>
          </w:tcPr>
          <w:p>
            <w:r>
              <w:t>Description FR</w:t>
            </w:r>
          </w:p>
        </w:tc>
        <w:tc>
          <w:tcPr>
            <w:tcW w:type="dxa" w:w="6690"/>
          </w:tcPr>
          <w:p>
            <w:r>
              <w:t>Date de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br/>
              <w:t>Date can’t be in the future.</w:t>
              <w:br/>
            </w:r>
          </w:p>
        </w:tc>
      </w:tr>
      <w:tr>
        <w:tc>
          <w:tcPr>
            <w:tcW w:type="dxa" w:w="2659"/>
            <w:shd w:fill="c6d9f1"/>
          </w:tcPr>
          <w:p>
            <w:r>
              <w:t>Validation FR</w:t>
            </w:r>
          </w:p>
        </w:tc>
        <w:tc>
          <w:tcPr>
            <w:tcW w:type="dxa" w:w="6690"/>
          </w:tcPr>
          <w:p>
            <w:r>
              <w:t>Ce champ ne doit pas être vide.</w:t>
              <w:br/>
              <w:t>La date ne doit pas être dans le futur.</w:t>
              <w:br/>
            </w:r>
          </w:p>
        </w:tc>
      </w:tr>
      <w:tr>
        <w:tc>
          <w:tcPr>
            <w:tcW w:type="dxa" w:w="2659"/>
            <w:shd w:fill="c6d9f1"/>
          </w:tcPr>
          <w:p>
            <w:r>
              <w:t>Example Value</w:t>
            </w:r>
          </w:p>
        </w:tc>
        <w:tc>
          <w:tcPr>
            <w:tcW w:type="dxa" w:w="6690"/>
          </w:tcPr>
          <w:p>
            <w:r>
              <w:t>2019-06-22</w:t>
            </w:r>
          </w:p>
        </w:tc>
      </w:tr>
    </w:tbl>
    <w:p>
      <w:r>
        <w:br/>
        <w:br/>
      </w:r>
    </w:p>
    <w:p>
      <w:pPr>
        <w:pStyle w:val="Heading2"/>
      </w:pPr>
      <w:r>
        <w:t>1-9 Travel End Date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Travel End Date</w:t>
            </w:r>
          </w:p>
        </w:tc>
      </w:tr>
      <w:tr>
        <w:tc>
          <w:tcPr>
            <w:tcW w:type="dxa" w:w="2659"/>
            <w:shd w:fill="c6d9f1"/>
          </w:tcPr>
          <w:p>
            <w:r>
              <w:t>Field Name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To cover 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Date</w:t>
            </w:r>
          </w:p>
        </w:tc>
      </w:tr>
      <w:tr>
        <w:tc>
          <w:tcPr>
            <w:tcW w:type="dxa" w:w="2659"/>
            <w:shd w:fill="c6d9f1"/>
          </w:tcPr>
          <w:p>
            <w:r>
              <w:t>Validation EN</w:t>
            </w:r>
          </w:p>
        </w:tc>
        <w:tc>
          <w:tcPr>
            <w:tcW w:type="dxa" w:w="6690"/>
          </w:tcPr>
          <w:p>
            <w:r>
              <w:t>This field must not be empty.</w:t>
              <w:br/>
              <w:t>Date can’t be in the future.</w:t>
              <w:br/>
            </w:r>
          </w:p>
        </w:tc>
      </w:tr>
      <w:tr>
        <w:tc>
          <w:tcPr>
            <w:tcW w:type="dxa" w:w="2659"/>
            <w:shd w:fill="c6d9f1"/>
          </w:tcPr>
          <w:p>
            <w:r>
              <w:t>Validation FR</w:t>
            </w:r>
          </w:p>
        </w:tc>
        <w:tc>
          <w:tcPr>
            <w:tcW w:type="dxa" w:w="6690"/>
          </w:tcPr>
          <w:p>
            <w:r>
              <w:t>Ce champ ne doit pas être vide.</w:t>
              <w:br/>
              <w:t>La date ne doit pas être dans le futur.</w:t>
              <w:br/>
            </w:r>
          </w:p>
        </w:tc>
      </w:tr>
      <w:tr>
        <w:tc>
          <w:tcPr>
            <w:tcW w:type="dxa" w:w="2659"/>
            <w:shd w:fill="c6d9f1"/>
          </w:tcPr>
          <w:p>
            <w:r>
              <w:t>Example Value</w:t>
            </w:r>
          </w:p>
        </w:tc>
        <w:tc>
          <w:tcPr>
            <w:tcW w:type="dxa" w:w="6690"/>
          </w:tcPr>
          <w:p>
            <w:r>
              <w:t>2019-06-23</w:t>
            </w:r>
          </w:p>
        </w:tc>
      </w:tr>
    </w:tbl>
    <w:p>
      <w:r>
        <w:br/>
        <w:br/>
      </w:r>
    </w:p>
    <w:p>
      <w:pPr>
        <w:pStyle w:val="Heading2"/>
      </w:pPr>
      <w:r>
        <w:t>1-10 Place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 visited (English)</w:t>
            </w:r>
          </w:p>
        </w:tc>
      </w:tr>
      <w:tr>
        <w:tc>
          <w:tcPr>
            <w:tcW w:type="dxa" w:w="2659"/>
            <w:shd w:fill="c6d9f1"/>
          </w:tcPr>
          <w:p>
            <w:r>
              <w:t>Field Name FR</w:t>
            </w:r>
          </w:p>
        </w:tc>
        <w:tc>
          <w:tcPr>
            <w:tcW w:type="dxa" w:w="6690"/>
          </w:tcPr>
          <w:p>
            <w:r>
              <w:t>Endroits visités (anglais)</w:t>
            </w:r>
          </w:p>
        </w:tc>
      </w:tr>
      <w:tr>
        <w:tc>
          <w:tcPr>
            <w:tcW w:type="dxa" w:w="2659"/>
            <w:shd w:fill="c6d9f1"/>
          </w:tcPr>
          <w:p>
            <w:r>
              <w:t>ID</w:t>
            </w:r>
          </w:p>
        </w:tc>
        <w:tc>
          <w:tcPr>
            <w:tcW w:type="dxa" w:w="6690"/>
          </w:tcPr>
          <w:p>
            <w:r>
              <w:t>destination_en</w:t>
            </w:r>
          </w:p>
        </w:tc>
      </w:tr>
      <w:tr>
        <w:tc>
          <w:tcPr>
            <w:tcW w:type="dxa" w:w="2659"/>
            <w:shd w:fill="c6d9f1"/>
          </w:tcPr>
          <w:p>
            <w:r>
              <w:t>Description EN</w:t>
            </w:r>
          </w:p>
        </w:tc>
        <w:tc>
          <w:tcPr>
            <w:tcW w:type="dxa" w:w="6690"/>
          </w:tcPr>
          <w:p>
            <w:r>
              <w:t>To include name of the first place visited during the trip in question, in English.</w:t>
            </w:r>
          </w:p>
        </w:tc>
      </w:tr>
      <w:tr>
        <w:tc>
          <w:tcPr>
            <w:tcW w:type="dxa" w:w="2659"/>
            <w:shd w:fill="c6d9f1"/>
          </w:tcPr>
          <w:p>
            <w:r>
              <w:t>Description FR</w:t>
            </w:r>
          </w:p>
        </w:tc>
        <w:tc>
          <w:tcPr>
            <w:tcW w:type="dxa" w:w="6690"/>
          </w:tcPr>
          <w:p>
            <w:r>
              <w:t>Inclure le nom du premier lieu visité lors du voyage en question, en anglais.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Ce champ ne doit pas être vide</w:t>
              <w:br/>
              <w:t>Doit être au format &lt;Nom de la ville&gt;, &lt;Nom de l'État/de la province&gt;, &lt;Nom du pays&gt; pour le Canada et les États-Unis, ou &lt;Nom de la ville&gt;, &lt;Nom du pays&gt; pour l'international (p. ex. Ottawa, Ontario, Canada ou Londres, Angleterre)</w:t>
              <w:br/>
            </w:r>
          </w:p>
        </w:tc>
      </w:tr>
      <w:tr>
        <w:tc>
          <w:tcPr>
            <w:tcW w:type="dxa" w:w="2659"/>
            <w:shd w:fill="c6d9f1"/>
          </w:tcPr>
          <w:p>
            <w:r>
              <w:t>Example Value</w:t>
            </w:r>
          </w:p>
        </w:tc>
        <w:tc>
          <w:tcPr>
            <w:tcW w:type="dxa" w:w="6690"/>
          </w:tcPr>
          <w:p>
            <w:r>
              <w:t>Montreal, Quebec, Canada</w:t>
            </w:r>
          </w:p>
        </w:tc>
      </w:tr>
    </w:tbl>
    <w:p>
      <w:r>
        <w:br/>
        <w:br/>
      </w:r>
    </w:p>
    <w:p>
      <w:pPr>
        <w:pStyle w:val="Heading2"/>
      </w:pPr>
      <w:r>
        <w:t>1-11 Place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Place visited (French)</w:t>
            </w:r>
          </w:p>
        </w:tc>
      </w:tr>
      <w:tr>
        <w:tc>
          <w:tcPr>
            <w:tcW w:type="dxa" w:w="2659"/>
            <w:shd w:fill="c6d9f1"/>
          </w:tcPr>
          <w:p>
            <w:r>
              <w:t>Field Name FR</w:t>
            </w:r>
          </w:p>
        </w:tc>
        <w:tc>
          <w:tcPr>
            <w:tcW w:type="dxa" w:w="6690"/>
          </w:tcPr>
          <w:p>
            <w:r>
              <w:t>Endroits visités (français)</w:t>
            </w:r>
          </w:p>
        </w:tc>
      </w:tr>
      <w:tr>
        <w:tc>
          <w:tcPr>
            <w:tcW w:type="dxa" w:w="2659"/>
            <w:shd w:fill="c6d9f1"/>
          </w:tcPr>
          <w:p>
            <w:r>
              <w:t>ID</w:t>
            </w:r>
          </w:p>
        </w:tc>
        <w:tc>
          <w:tcPr>
            <w:tcW w:type="dxa" w:w="6690"/>
          </w:tcPr>
          <w:p>
            <w:r>
              <w:t>destination_fr</w:t>
            </w:r>
          </w:p>
        </w:tc>
      </w:tr>
      <w:tr>
        <w:tc>
          <w:tcPr>
            <w:tcW w:type="dxa" w:w="2659"/>
            <w:shd w:fill="c6d9f1"/>
          </w:tcPr>
          <w:p>
            <w:r>
              <w:t>Description EN</w:t>
            </w:r>
          </w:p>
        </w:tc>
        <w:tc>
          <w:tcPr>
            <w:tcW w:type="dxa" w:w="6690"/>
          </w:tcPr>
          <w:p>
            <w:r>
              <w:t>To include name of the first place visited during the trip in question, in French.</w:t>
            </w:r>
          </w:p>
        </w:tc>
      </w:tr>
      <w:tr>
        <w:tc>
          <w:tcPr>
            <w:tcW w:type="dxa" w:w="2659"/>
            <w:shd w:fill="c6d9f1"/>
          </w:tcPr>
          <w:p>
            <w:r>
              <w:t>Description FR</w:t>
            </w:r>
          </w:p>
        </w:tc>
        <w:tc>
          <w:tcPr>
            <w:tcW w:type="dxa" w:w="6690"/>
          </w:tcPr>
          <w:p>
            <w:r>
              <w:t>Inclure le nom du premier lieu visité lors du voyage en question, en français.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b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Ce champ ne doit pas être vide</w:t>
              <w:br/>
              <w:t>Doit être au format &lt;Nom de la ville&gt;, &lt;Nom de l'État/de la province&gt;, &lt;Nom du pays&gt; pour le Canada et les États-Unis, ou &lt;Nom de la ville&gt;, &lt;Nom du pays&gt; pour l'international</w:t>
              <w:br/>
            </w:r>
          </w:p>
        </w:tc>
      </w:tr>
      <w:tr>
        <w:tc>
          <w:tcPr>
            <w:tcW w:type="dxa" w:w="2659"/>
            <w:shd w:fill="c6d9f1"/>
          </w:tcPr>
          <w:p>
            <w:r>
              <w:t>Example Value</w:t>
            </w:r>
          </w:p>
        </w:tc>
        <w:tc>
          <w:tcPr>
            <w:tcW w:type="dxa" w:w="6690"/>
          </w:tcPr>
          <w:p>
            <w:r>
              <w:t>Montréal, Québec, Canada</w:t>
            </w:r>
          </w:p>
        </w:tc>
      </w:tr>
    </w:tbl>
    <w:p>
      <w:r>
        <w:br/>
        <w:br/>
      </w:r>
    </w:p>
    <w:p>
      <w:pPr>
        <w:pStyle w:val="Heading2"/>
      </w:pPr>
      <w:r>
        <w:t>1-12 Second place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Second place visited (English)</w:t>
            </w:r>
          </w:p>
        </w:tc>
      </w:tr>
      <w:tr>
        <w:tc>
          <w:tcPr>
            <w:tcW w:type="dxa" w:w="2659"/>
            <w:shd w:fill="c6d9f1"/>
          </w:tcPr>
          <w:p>
            <w:r>
              <w:t>Field Name FR</w:t>
            </w:r>
          </w:p>
        </w:tc>
        <w:tc>
          <w:tcPr>
            <w:tcW w:type="dxa" w:w="6690"/>
          </w:tcPr>
          <w:p>
            <w:r>
              <w:t>Deuxième lieu visité (anglais)</w:t>
            </w:r>
          </w:p>
        </w:tc>
      </w:tr>
      <w:tr>
        <w:tc>
          <w:tcPr>
            <w:tcW w:type="dxa" w:w="2659"/>
            <w:shd w:fill="c6d9f1"/>
          </w:tcPr>
          <w:p>
            <w:r>
              <w:t>ID</w:t>
            </w:r>
          </w:p>
        </w:tc>
        <w:tc>
          <w:tcPr>
            <w:tcW w:type="dxa" w:w="6690"/>
          </w:tcPr>
          <w:p>
            <w:r>
              <w:t>destination_2_en</w:t>
            </w:r>
          </w:p>
        </w:tc>
      </w:tr>
      <w:tr>
        <w:tc>
          <w:tcPr>
            <w:tcW w:type="dxa" w:w="2659"/>
            <w:shd w:fill="c6d9f1"/>
          </w:tcPr>
          <w:p>
            <w:r>
              <w:t>Description EN</w:t>
            </w:r>
          </w:p>
        </w:tc>
        <w:tc>
          <w:tcPr>
            <w:tcW w:type="dxa" w:w="6690"/>
          </w:tcPr>
          <w:p>
            <w:r>
              <w:t>To include name of second place visited during the trip in question, in English.</w:t>
            </w:r>
          </w:p>
        </w:tc>
      </w:tr>
      <w:tr>
        <w:tc>
          <w:tcPr>
            <w:tcW w:type="dxa" w:w="2659"/>
            <w:shd w:fill="c6d9f1"/>
          </w:tcPr>
          <w:p>
            <w:r>
              <w:t>Description FR</w:t>
            </w:r>
          </w:p>
        </w:tc>
        <w:tc>
          <w:tcPr>
            <w:tcW w:type="dxa" w:w="6690"/>
          </w:tcPr>
          <w:p>
            <w:r>
              <w:t>Inclure le nom du deuxième lieu visité au cours du voyage en question,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Doit être au format &lt;Nom de la ville&gt;, &lt;Nom de l'État/de la province&gt;, &lt;Nom du pays&gt; pour le Canada et les États-Unis, ou &lt;Nom de la ville&gt;, &lt;Nom du pays&gt; pour l'international</w:t>
              <w:br/>
            </w:r>
          </w:p>
        </w:tc>
      </w:tr>
      <w:tr>
        <w:tc>
          <w:tcPr>
            <w:tcW w:type="dxa" w:w="2659"/>
            <w:shd w:fill="c6d9f1"/>
          </w:tcPr>
          <w:p>
            <w:r>
              <w:t>Example Value</w:t>
            </w:r>
          </w:p>
        </w:tc>
        <w:tc>
          <w:tcPr>
            <w:tcW w:type="dxa" w:w="6690"/>
          </w:tcPr>
          <w:p>
            <w:r>
              <w:t>Toronto, Ontario, Canada</w:t>
            </w:r>
          </w:p>
        </w:tc>
      </w:tr>
    </w:tbl>
    <w:p>
      <w:r>
        <w:br/>
        <w:br/>
      </w:r>
    </w:p>
    <w:p>
      <w:pPr>
        <w:pStyle w:val="Heading2"/>
      </w:pPr>
      <w:r>
        <w:t>1-13 Second place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Second place visited (French)</w:t>
            </w:r>
          </w:p>
        </w:tc>
      </w:tr>
      <w:tr>
        <w:tc>
          <w:tcPr>
            <w:tcW w:type="dxa" w:w="2659"/>
            <w:shd w:fill="c6d9f1"/>
          </w:tcPr>
          <w:p>
            <w:r>
              <w:t>Field Name FR</w:t>
            </w:r>
          </w:p>
        </w:tc>
        <w:tc>
          <w:tcPr>
            <w:tcW w:type="dxa" w:w="6690"/>
          </w:tcPr>
          <w:p>
            <w:r>
              <w:t>Deuxième lieu visité (français)</w:t>
            </w:r>
          </w:p>
        </w:tc>
      </w:tr>
      <w:tr>
        <w:tc>
          <w:tcPr>
            <w:tcW w:type="dxa" w:w="2659"/>
            <w:shd w:fill="c6d9f1"/>
          </w:tcPr>
          <w:p>
            <w:r>
              <w:t>ID</w:t>
            </w:r>
          </w:p>
        </w:tc>
        <w:tc>
          <w:tcPr>
            <w:tcW w:type="dxa" w:w="6690"/>
          </w:tcPr>
          <w:p>
            <w:r>
              <w:t>destination_2_fr</w:t>
            </w:r>
          </w:p>
        </w:tc>
      </w:tr>
      <w:tr>
        <w:tc>
          <w:tcPr>
            <w:tcW w:type="dxa" w:w="2659"/>
            <w:shd w:fill="c6d9f1"/>
          </w:tcPr>
          <w:p>
            <w:r>
              <w:t>Description EN</w:t>
            </w:r>
          </w:p>
        </w:tc>
        <w:tc>
          <w:tcPr>
            <w:tcW w:type="dxa" w:w="6690"/>
          </w:tcPr>
          <w:p>
            <w:r>
              <w:t>To include name of second place visited during the trip in question, in French.</w:t>
            </w:r>
          </w:p>
        </w:tc>
      </w:tr>
      <w:tr>
        <w:tc>
          <w:tcPr>
            <w:tcW w:type="dxa" w:w="2659"/>
            <w:shd w:fill="c6d9f1"/>
          </w:tcPr>
          <w:p>
            <w:r>
              <w:t>Description FR</w:t>
            </w:r>
          </w:p>
        </w:tc>
        <w:tc>
          <w:tcPr>
            <w:tcW w:type="dxa" w:w="6690"/>
          </w:tcPr>
          <w:p>
            <w:r>
              <w:t>Inclure le nom du deuxième lieu visité au cours du voyage en question,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 for Canada and US, or &lt;City Name&gt;, &lt;Country Name&gt; for international</w:t>
              <w:br/>
            </w:r>
          </w:p>
        </w:tc>
      </w:tr>
      <w:tr>
        <w:tc>
          <w:tcPr>
            <w:tcW w:type="dxa" w:w="2659"/>
            <w:shd w:fill="c6d9f1"/>
          </w:tcPr>
          <w:p>
            <w:r>
              <w:t>Validation FR</w:t>
            </w:r>
          </w:p>
        </w:tc>
        <w:tc>
          <w:tcPr>
            <w:tcW w:type="dxa" w:w="6690"/>
          </w:tcPr>
          <w:p>
            <w:r>
              <w:t>Doit être au format &lt;Nom de la ville&gt;, &lt;Nom de l'État/de la province&gt;, &lt;Nom du pays&gt; pour le Canada et les États-Unis, ou &lt;Nom de la ville&gt;, &lt;Nom du pays&gt; pour l'international</w:t>
              <w:br/>
            </w:r>
          </w:p>
        </w:tc>
      </w:tr>
      <w:tr>
        <w:tc>
          <w:tcPr>
            <w:tcW w:type="dxa" w:w="2659"/>
            <w:shd w:fill="c6d9f1"/>
          </w:tcPr>
          <w:p>
            <w:r>
              <w:t>Example Value</w:t>
            </w:r>
          </w:p>
        </w:tc>
        <w:tc>
          <w:tcPr>
            <w:tcW w:type="dxa" w:w="6690"/>
          </w:tcPr>
          <w:p>
            <w:r>
              <w:t>Toronto, Ontario, Canada</w:t>
            </w:r>
          </w:p>
        </w:tc>
      </w:tr>
    </w:tbl>
    <w:p>
      <w:r>
        <w:br/>
        <w:br/>
      </w:r>
    </w:p>
    <w:p>
      <w:pPr>
        <w:pStyle w:val="Heading2"/>
      </w:pPr>
      <w:r>
        <w:t>1-14 Other places visited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places visited (English)</w:t>
            </w:r>
          </w:p>
        </w:tc>
      </w:tr>
      <w:tr>
        <w:tc>
          <w:tcPr>
            <w:tcW w:type="dxa" w:w="2659"/>
            <w:shd w:fill="c6d9f1"/>
          </w:tcPr>
          <w:p>
            <w:r>
              <w:t>Field Name FR</w:t>
            </w:r>
          </w:p>
        </w:tc>
        <w:tc>
          <w:tcPr>
            <w:tcW w:type="dxa" w:w="6690"/>
          </w:tcPr>
          <w:p>
            <w:r>
              <w:t>Autres lieux visités (anglais)</w:t>
            </w:r>
          </w:p>
        </w:tc>
      </w:tr>
      <w:tr>
        <w:tc>
          <w:tcPr>
            <w:tcW w:type="dxa" w:w="2659"/>
            <w:shd w:fill="c6d9f1"/>
          </w:tcPr>
          <w:p>
            <w:r>
              <w:t>ID</w:t>
            </w:r>
          </w:p>
        </w:tc>
        <w:tc>
          <w:tcPr>
            <w:tcW w:type="dxa" w:w="6690"/>
          </w:tcPr>
          <w:p>
            <w:r>
              <w:t>destination_other_en</w:t>
            </w:r>
          </w:p>
        </w:tc>
      </w:tr>
      <w:tr>
        <w:tc>
          <w:tcPr>
            <w:tcW w:type="dxa" w:w="2659"/>
            <w:shd w:fill="c6d9f1"/>
          </w:tcPr>
          <w:p>
            <w:r>
              <w:t>Description EN</w:t>
            </w:r>
          </w:p>
        </w:tc>
        <w:tc>
          <w:tcPr>
            <w:tcW w:type="dxa" w:w="6690"/>
          </w:tcPr>
          <w:p>
            <w:r>
              <w:t>To include names of all other places visited during the trip in question, in English.</w:t>
            </w:r>
          </w:p>
        </w:tc>
      </w:tr>
      <w:tr>
        <w:tc>
          <w:tcPr>
            <w:tcW w:type="dxa" w:w="2659"/>
            <w:shd w:fill="c6d9f1"/>
          </w:tcPr>
          <w:p>
            <w:r>
              <w:t>Description FR</w:t>
            </w:r>
          </w:p>
        </w:tc>
        <w:tc>
          <w:tcPr>
            <w:tcW w:type="dxa" w:w="6690"/>
          </w:tcPr>
          <w:p>
            <w:r>
              <w:t>Inclure les noms de tous les autres lieux visités au cours du voyage en question,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Name&gt;;&lt;City 2 Name&gt;, &lt;Country 2 Name&gt;</w:t>
              <w:br/>
            </w:r>
          </w:p>
        </w:tc>
      </w:tr>
      <w:tr>
        <w:tc>
          <w:tcPr>
            <w:tcW w:type="dxa" w:w="2659"/>
            <w:shd w:fill="c6d9f1"/>
          </w:tcPr>
          <w:p>
            <w:r>
              <w:t>Validation FR</w:t>
            </w:r>
          </w:p>
        </w:tc>
        <w:tc>
          <w:tcPr>
            <w:tcW w:type="dxa" w:w="6690"/>
          </w:tcPr>
          <w:p>
            <w:r>
              <w:t>Doit être au format &lt;Nom de la ville&gt;, &lt;Nom de l'État/de la province&gt;, &lt;Nom du pays&gt;;&lt;Nom de la ville 2&gt;, &lt;Nom du pays 2&gt;</w:t>
              <w:br/>
            </w:r>
          </w:p>
        </w:tc>
      </w:tr>
      <w:tr>
        <w:tc>
          <w:tcPr>
            <w:tcW w:type="dxa" w:w="2659"/>
            <w:shd w:fill="c6d9f1"/>
          </w:tcPr>
          <w:p>
            <w:r>
              <w:t>Example Value</w:t>
            </w:r>
          </w:p>
        </w:tc>
        <w:tc>
          <w:tcPr>
            <w:tcW w:type="dxa" w:w="6690"/>
          </w:tcPr>
          <w:p>
            <w:r>
              <w:t>San Francisco, California, USA;London, England</w:t>
            </w:r>
          </w:p>
        </w:tc>
      </w:tr>
    </w:tbl>
    <w:p>
      <w:r>
        <w:br/>
        <w:br/>
      </w:r>
    </w:p>
    <w:p>
      <w:pPr>
        <w:pStyle w:val="Heading2"/>
      </w:pPr>
      <w:r>
        <w:t>1-15 Other places visited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places visited (French)</w:t>
            </w:r>
          </w:p>
        </w:tc>
      </w:tr>
      <w:tr>
        <w:tc>
          <w:tcPr>
            <w:tcW w:type="dxa" w:w="2659"/>
            <w:shd w:fill="c6d9f1"/>
          </w:tcPr>
          <w:p>
            <w:r>
              <w:t>Field Name FR</w:t>
            </w:r>
          </w:p>
        </w:tc>
        <w:tc>
          <w:tcPr>
            <w:tcW w:type="dxa" w:w="6690"/>
          </w:tcPr>
          <w:p>
            <w:r>
              <w:t>Autres lieux visités (français)</w:t>
            </w:r>
          </w:p>
        </w:tc>
      </w:tr>
      <w:tr>
        <w:tc>
          <w:tcPr>
            <w:tcW w:type="dxa" w:w="2659"/>
            <w:shd w:fill="c6d9f1"/>
          </w:tcPr>
          <w:p>
            <w:r>
              <w:t>ID</w:t>
            </w:r>
          </w:p>
        </w:tc>
        <w:tc>
          <w:tcPr>
            <w:tcW w:type="dxa" w:w="6690"/>
          </w:tcPr>
          <w:p>
            <w:r>
              <w:t>destination_other_fr</w:t>
            </w:r>
          </w:p>
        </w:tc>
      </w:tr>
      <w:tr>
        <w:tc>
          <w:tcPr>
            <w:tcW w:type="dxa" w:w="2659"/>
            <w:shd w:fill="c6d9f1"/>
          </w:tcPr>
          <w:p>
            <w:r>
              <w:t>Description EN</w:t>
            </w:r>
          </w:p>
        </w:tc>
        <w:tc>
          <w:tcPr>
            <w:tcW w:type="dxa" w:w="6690"/>
          </w:tcPr>
          <w:p>
            <w:r>
              <w:t>To include names of all other places visited during the trip in question, in French.</w:t>
            </w:r>
          </w:p>
        </w:tc>
      </w:tr>
      <w:tr>
        <w:tc>
          <w:tcPr>
            <w:tcW w:type="dxa" w:w="2659"/>
            <w:shd w:fill="c6d9f1"/>
          </w:tcPr>
          <w:p>
            <w:r>
              <w:t>Description FR</w:t>
            </w:r>
          </w:p>
        </w:tc>
        <w:tc>
          <w:tcPr>
            <w:tcW w:type="dxa" w:w="6690"/>
          </w:tcPr>
          <w:p>
            <w:r>
              <w:t>Inclure les noms de tous les autres lieux visités au cours du voyage en question,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Must be in the format of &lt;City Name&gt;, &lt;State/Province Name&gt;, &lt;Country Name&gt;;&lt;City 2 Name&gt;, &lt;Country 2 Name&gt;</w:t>
              <w:br/>
            </w:r>
          </w:p>
        </w:tc>
      </w:tr>
      <w:tr>
        <w:tc>
          <w:tcPr>
            <w:tcW w:type="dxa" w:w="2659"/>
            <w:shd w:fill="c6d9f1"/>
          </w:tcPr>
          <w:p>
            <w:r>
              <w:t>Validation FR</w:t>
            </w:r>
          </w:p>
        </w:tc>
        <w:tc>
          <w:tcPr>
            <w:tcW w:type="dxa" w:w="6690"/>
          </w:tcPr>
          <w:p>
            <w:r>
              <w:t>Doit être au format &lt;Nom de la ville&gt;, &lt;Nom de l'État/de la province&gt;, &lt;Nom du pays&gt;;&lt;Nom de la ville 2&gt;, &lt;Nom du pays 2&gt;</w:t>
              <w:br/>
            </w:r>
          </w:p>
        </w:tc>
      </w:tr>
      <w:tr>
        <w:tc>
          <w:tcPr>
            <w:tcW w:type="dxa" w:w="2659"/>
            <w:shd w:fill="c6d9f1"/>
          </w:tcPr>
          <w:p>
            <w:r>
              <w:t>Example Value</w:t>
            </w:r>
          </w:p>
        </w:tc>
        <w:tc>
          <w:tcPr>
            <w:tcW w:type="dxa" w:w="6690"/>
          </w:tcPr>
          <w:p>
            <w:r>
              <w:t>San Francisco, California, USA;London, England</w:t>
            </w:r>
          </w:p>
        </w:tc>
      </w:tr>
    </w:tbl>
    <w:p>
      <w:r>
        <w:br/>
        <w:br/>
      </w:r>
    </w:p>
    <w:p>
      <w:pPr>
        <w:pStyle w:val="Heading2"/>
      </w:pPr>
      <w:r>
        <w:t>1-16 Airfare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Airfare</w:t>
            </w:r>
          </w:p>
        </w:tc>
      </w:tr>
      <w:tr>
        <w:tc>
          <w:tcPr>
            <w:tcW w:type="dxa" w:w="2659"/>
            <w:shd w:fill="c6d9f1"/>
          </w:tcPr>
          <w:p>
            <w:r>
              <w:t>Field Name FR</w:t>
            </w:r>
          </w:p>
        </w:tc>
        <w:tc>
          <w:tcPr>
            <w:tcW w:type="dxa" w:w="6690"/>
          </w:tcPr>
          <w:p>
            <w:r>
              <w:t>Tarif aérien</w:t>
            </w:r>
          </w:p>
        </w:tc>
      </w:tr>
      <w:tr>
        <w:tc>
          <w:tcPr>
            <w:tcW w:type="dxa" w:w="2659"/>
            <w:shd w:fill="c6d9f1"/>
          </w:tcPr>
          <w:p>
            <w:r>
              <w:t>ID</w:t>
            </w:r>
          </w:p>
        </w:tc>
        <w:tc>
          <w:tcPr>
            <w:tcW w:type="dxa" w:w="6690"/>
          </w:tcPr>
          <w:p>
            <w:r>
              <w:t>airfare</w:t>
            </w:r>
          </w:p>
        </w:tc>
      </w:tr>
      <w:tr>
        <w:tc>
          <w:tcPr>
            <w:tcW w:type="dxa" w:w="2659"/>
            <w:shd w:fill="c6d9f1"/>
          </w:tcPr>
          <w:p>
            <w:r>
              <w:t>Description EN</w:t>
            </w:r>
          </w:p>
        </w:tc>
        <w:tc>
          <w:tcPr>
            <w:tcW w:type="dxa" w:w="6690"/>
          </w:tcPr>
          <w:p>
            <w:r>
              <w:t>Total cost of any airline tickets, if applicable.</w:t>
            </w:r>
          </w:p>
        </w:tc>
      </w:tr>
      <w:tr>
        <w:tc>
          <w:tcPr>
            <w:tcW w:type="dxa" w:w="2659"/>
            <w:shd w:fill="c6d9f1"/>
          </w:tcPr>
          <w:p>
            <w:r>
              <w:t>Description FR</w:t>
            </w:r>
          </w:p>
        </w:tc>
        <w:tc>
          <w:tcPr>
            <w:tcW w:type="dxa" w:w="6690"/>
          </w:tcPr>
          <w:p>
            <w:r>
              <w:t>Coût total des billets d’avion, s’il y a lieu.</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1000.00</w:t>
            </w:r>
          </w:p>
        </w:tc>
      </w:tr>
    </w:tbl>
    <w:p>
      <w:r>
        <w:br/>
        <w:br/>
      </w:r>
    </w:p>
    <w:p>
      <w:pPr>
        <w:pStyle w:val="Heading2"/>
      </w:pPr>
      <w:r>
        <w:t>1-17 Other transportation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transportation</w:t>
            </w:r>
          </w:p>
        </w:tc>
      </w:tr>
      <w:tr>
        <w:tc>
          <w:tcPr>
            <w:tcW w:type="dxa" w:w="2659"/>
            <w:shd w:fill="c6d9f1"/>
          </w:tcPr>
          <w:p>
            <w:r>
              <w:t>Field Name FR</w:t>
            </w:r>
          </w:p>
        </w:tc>
        <w:tc>
          <w:tcPr>
            <w:tcW w:type="dxa" w:w="6690"/>
          </w:tcPr>
          <w:p>
            <w:r>
              <w:t>Autres moyens de transport</w:t>
            </w:r>
          </w:p>
        </w:tc>
      </w:tr>
      <w:tr>
        <w:tc>
          <w:tcPr>
            <w:tcW w:type="dxa" w:w="2659"/>
            <w:shd w:fill="c6d9f1"/>
          </w:tcPr>
          <w:p>
            <w:r>
              <w:t>ID</w:t>
            </w:r>
          </w:p>
        </w:tc>
        <w:tc>
          <w:tcPr>
            <w:tcW w:type="dxa" w:w="6690"/>
          </w:tcPr>
          <w:p>
            <w:r>
              <w:t>other_transport</w:t>
            </w:r>
          </w:p>
        </w:tc>
      </w:tr>
      <w:tr>
        <w:tc>
          <w:tcPr>
            <w:tcW w:type="dxa" w:w="2659"/>
            <w:shd w:fill="c6d9f1"/>
          </w:tcPr>
          <w:p>
            <w:r>
              <w:t>Description EN</w:t>
            </w:r>
          </w:p>
        </w:tc>
        <w:tc>
          <w:tcPr>
            <w:tcW w:type="dxa" w:w="6690"/>
          </w:tcPr>
          <w:p>
            <w:r>
              <w:t>Total cost of any other forms of transportation (for example, train, bus, vehicle rental, private vehicle, taxis, etc), if applicable.</w:t>
            </w:r>
          </w:p>
        </w:tc>
      </w:tr>
      <w:tr>
        <w:tc>
          <w:tcPr>
            <w:tcW w:type="dxa" w:w="2659"/>
            <w:shd w:fill="c6d9f1"/>
          </w:tcPr>
          <w:p>
            <w:r>
              <w:t>Description FR</w:t>
            </w:r>
          </w:p>
        </w:tc>
        <w:tc>
          <w:tcPr>
            <w:tcW w:type="dxa" w:w="6690"/>
          </w:tcPr>
          <w:p>
            <w:r>
              <w:t>Coût total de toutes autres forme de transport (par exemple, train, autobus, véhicule loué, véhicule particulier, taxis), s’il y a lieu.</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50.00</w:t>
            </w:r>
          </w:p>
        </w:tc>
      </w:tr>
    </w:tbl>
    <w:p>
      <w:r>
        <w:br/>
        <w:br/>
      </w:r>
    </w:p>
    <w:p>
      <w:pPr>
        <w:pStyle w:val="Heading2"/>
      </w:pPr>
      <w:r>
        <w:t>1-18 Lodging</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Lodging</w:t>
            </w:r>
          </w:p>
        </w:tc>
      </w:tr>
      <w:tr>
        <w:tc>
          <w:tcPr>
            <w:tcW w:type="dxa" w:w="2659"/>
            <w:shd w:fill="c6d9f1"/>
          </w:tcPr>
          <w:p>
            <w:r>
              <w:t>Field Name FR</w:t>
            </w:r>
          </w:p>
        </w:tc>
        <w:tc>
          <w:tcPr>
            <w:tcW w:type="dxa" w:w="6690"/>
          </w:tcPr>
          <w:p>
            <w:r>
              <w:t>Hébergement</w:t>
            </w:r>
          </w:p>
        </w:tc>
      </w:tr>
      <w:tr>
        <w:tc>
          <w:tcPr>
            <w:tcW w:type="dxa" w:w="2659"/>
            <w:shd w:fill="c6d9f1"/>
          </w:tcPr>
          <w:p>
            <w:r>
              <w:t>ID</w:t>
            </w:r>
          </w:p>
        </w:tc>
        <w:tc>
          <w:tcPr>
            <w:tcW w:type="dxa" w:w="6690"/>
          </w:tcPr>
          <w:p>
            <w:r>
              <w:t>lodging</w:t>
            </w:r>
          </w:p>
        </w:tc>
      </w:tr>
      <w:tr>
        <w:tc>
          <w:tcPr>
            <w:tcW w:type="dxa" w:w="2659"/>
            <w:shd w:fill="c6d9f1"/>
          </w:tcPr>
          <w:p>
            <w:r>
              <w:t>Description EN</w:t>
            </w:r>
          </w:p>
        </w:tc>
        <w:tc>
          <w:tcPr>
            <w:tcW w:type="dxa" w:w="6690"/>
          </w:tcPr>
          <w:p>
            <w:r>
              <w:t>Total cost of accommodation</w:t>
            </w:r>
          </w:p>
        </w:tc>
      </w:tr>
      <w:tr>
        <w:tc>
          <w:tcPr>
            <w:tcW w:type="dxa" w:w="2659"/>
            <w:shd w:fill="c6d9f1"/>
          </w:tcPr>
          <w:p>
            <w:r>
              <w:t>Description FR</w:t>
            </w:r>
          </w:p>
        </w:tc>
        <w:tc>
          <w:tcPr>
            <w:tcW w:type="dxa" w:w="6690"/>
          </w:tcPr>
          <w:p>
            <w:r>
              <w:t>Coût total de l’hébergement</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300.00</w:t>
            </w:r>
          </w:p>
        </w:tc>
      </w:tr>
    </w:tbl>
    <w:p>
      <w:r>
        <w:br/>
        <w:br/>
      </w:r>
    </w:p>
    <w:p>
      <w:pPr>
        <w:pStyle w:val="Heading2"/>
      </w:pPr>
      <w:r>
        <w:t>1-19 Meals and incidentals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Meals and incidentals</w:t>
            </w:r>
          </w:p>
        </w:tc>
      </w:tr>
      <w:tr>
        <w:tc>
          <w:tcPr>
            <w:tcW w:type="dxa" w:w="2659"/>
            <w:shd w:fill="c6d9f1"/>
          </w:tcPr>
          <w:p>
            <w:r>
              <w:t>Field Name FR</w:t>
            </w:r>
          </w:p>
        </w:tc>
        <w:tc>
          <w:tcPr>
            <w:tcW w:type="dxa" w:w="6690"/>
          </w:tcPr>
          <w:p>
            <w:r>
              <w:t>Frais de repas et frais accessoires</w:t>
            </w:r>
          </w:p>
        </w:tc>
      </w:tr>
      <w:tr>
        <w:tc>
          <w:tcPr>
            <w:tcW w:type="dxa" w:w="2659"/>
            <w:shd w:fill="c6d9f1"/>
          </w:tcPr>
          <w:p>
            <w:r>
              <w:t>ID</w:t>
            </w:r>
          </w:p>
        </w:tc>
        <w:tc>
          <w:tcPr>
            <w:tcW w:type="dxa" w:w="6690"/>
          </w:tcPr>
          <w:p>
            <w:r>
              <w:t>meals</w:t>
            </w:r>
          </w:p>
        </w:tc>
      </w:tr>
      <w:tr>
        <w:tc>
          <w:tcPr>
            <w:tcW w:type="dxa" w:w="2659"/>
            <w:shd w:fill="c6d9f1"/>
          </w:tcPr>
          <w:p>
            <w:r>
              <w:t>Description EN</w:t>
            </w:r>
          </w:p>
        </w:tc>
        <w:tc>
          <w:tcPr>
            <w:tcW w:type="dxa" w:w="6690"/>
          </w:tcPr>
          <w:p>
            <w:r>
              <w:t>Total cost of meals and incidentals expenses.</w:t>
            </w:r>
          </w:p>
        </w:tc>
      </w:tr>
      <w:tr>
        <w:tc>
          <w:tcPr>
            <w:tcW w:type="dxa" w:w="2659"/>
            <w:shd w:fill="c6d9f1"/>
          </w:tcPr>
          <w:p>
            <w:r>
              <w:t>Description FR</w:t>
            </w:r>
          </w:p>
        </w:tc>
        <w:tc>
          <w:tcPr>
            <w:tcW w:type="dxa" w:w="6690"/>
          </w:tcPr>
          <w:p>
            <w:r>
              <w:t>Total des frais de repas et accessoires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150.00</w:t>
            </w:r>
          </w:p>
        </w:tc>
      </w:tr>
    </w:tbl>
    <w:p>
      <w:r>
        <w:br/>
        <w:br/>
      </w:r>
    </w:p>
    <w:p>
      <w:pPr>
        <w:pStyle w:val="Heading2"/>
      </w:pPr>
      <w:r>
        <w:t>1-20 Other expenses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Other expenses</w:t>
            </w:r>
          </w:p>
        </w:tc>
      </w:tr>
      <w:tr>
        <w:tc>
          <w:tcPr>
            <w:tcW w:type="dxa" w:w="2659"/>
            <w:shd w:fill="c6d9f1"/>
          </w:tcPr>
          <w:p>
            <w:r>
              <w:t>Field Name FR</w:t>
            </w:r>
          </w:p>
        </w:tc>
        <w:tc>
          <w:tcPr>
            <w:tcW w:type="dxa" w:w="6690"/>
          </w:tcPr>
          <w:p>
            <w:r>
              <w:t>Autres dépenses</w:t>
            </w:r>
          </w:p>
        </w:tc>
      </w:tr>
      <w:tr>
        <w:tc>
          <w:tcPr>
            <w:tcW w:type="dxa" w:w="2659"/>
            <w:shd w:fill="c6d9f1"/>
          </w:tcPr>
          <w:p>
            <w:r>
              <w:t>ID</w:t>
            </w:r>
          </w:p>
        </w:tc>
        <w:tc>
          <w:tcPr>
            <w:tcW w:type="dxa" w:w="6690"/>
          </w:tcPr>
          <w:p>
            <w:r>
              <w:t>other_expenses</w:t>
            </w:r>
          </w:p>
        </w:tc>
      </w:tr>
      <w:tr>
        <w:tc>
          <w:tcPr>
            <w:tcW w:type="dxa" w:w="2659"/>
            <w:shd w:fill="c6d9f1"/>
          </w:tcPr>
          <w:p>
            <w:r>
              <w:t>Description EN</w:t>
            </w:r>
          </w:p>
        </w:tc>
        <w:tc>
          <w:tcPr>
            <w:tcW w:type="dxa" w:w="6690"/>
          </w:tcPr>
          <w:p>
            <w:r>
              <w:t>Total cost of all other items that are not covered by the above fields (for example. special passport, visas, associated photos, calls to the office or home, dependant care where applicable, etc.).</w:t>
            </w:r>
          </w:p>
        </w:tc>
      </w:tr>
      <w:tr>
        <w:tc>
          <w:tcPr>
            <w:tcW w:type="dxa" w:w="2659"/>
            <w:shd w:fill="c6d9f1"/>
          </w:tcPr>
          <w:p>
            <w:r>
              <w:t>Description FR</w:t>
            </w:r>
          </w:p>
        </w:tc>
        <w:tc>
          <w:tcPr>
            <w:tcW w:type="dxa" w:w="6690"/>
          </w:tcPr>
          <w:p>
            <w:r>
              <w:t>Coût total de tous les autres éléments qui ne sont pas couverts par les champs ci-dessus (par exemple, passeport spécial, visas, photos connexes, appels au bureau ou à la maison, soin aux personnes à charge, le cas échéant)</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0.00</w:t>
            </w:r>
          </w:p>
        </w:tc>
      </w:tr>
    </w:tbl>
    <w:p>
      <w:r>
        <w:br/>
        <w:br/>
      </w:r>
    </w:p>
    <w:p>
      <w:pPr>
        <w:pStyle w:val="Heading2"/>
      </w:pPr>
      <w:r>
        <w:t>1-21 Total Amount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Total Amount</w:t>
            </w:r>
          </w:p>
        </w:tc>
      </w:tr>
      <w:tr>
        <w:tc>
          <w:tcPr>
            <w:tcW w:type="dxa" w:w="2659"/>
            <w:shd w:fill="c6d9f1"/>
          </w:tcPr>
          <w:p>
            <w:r>
              <w:t>Field Name FR</w:t>
            </w:r>
          </w:p>
        </w:tc>
        <w:tc>
          <w:tcPr>
            <w:tcW w:type="dxa" w:w="6690"/>
          </w:tcPr>
          <w:p>
            <w:r>
              <w:t>Montant total</w:t>
            </w:r>
          </w:p>
        </w:tc>
      </w:tr>
      <w:tr>
        <w:tc>
          <w:tcPr>
            <w:tcW w:type="dxa" w:w="2659"/>
            <w:shd w:fill="c6d9f1"/>
          </w:tcPr>
          <w:p>
            <w:r>
              <w:t>ID</w:t>
            </w:r>
          </w:p>
        </w:tc>
        <w:tc>
          <w:tcPr>
            <w:tcW w:type="dxa" w:w="6690"/>
          </w:tcPr>
          <w:p>
            <w:r>
              <w:t>total</w:t>
            </w:r>
          </w:p>
        </w:tc>
      </w:tr>
      <w:tr>
        <w:tc>
          <w:tcPr>
            <w:tcW w:type="dxa" w:w="2659"/>
            <w:shd w:fill="c6d9f1"/>
          </w:tcPr>
          <w:p>
            <w:r>
              <w:t>Description EN</w:t>
            </w:r>
          </w:p>
        </w:tc>
        <w:tc>
          <w:tcPr>
            <w:tcW w:type="dxa" w:w="6690"/>
          </w:tcPr>
          <w:p>
            <w:r>
              <w:t>The total of the amount listed above.</w:t>
            </w:r>
          </w:p>
        </w:tc>
      </w:tr>
      <w:tr>
        <w:tc>
          <w:tcPr>
            <w:tcW w:type="dxa" w:w="2659"/>
            <w:shd w:fill="c6d9f1"/>
          </w:tcPr>
          <w:p>
            <w:r>
              <w:t>Description FR</w:t>
            </w:r>
          </w:p>
        </w:tc>
        <w:tc>
          <w:tcPr>
            <w:tcW w:type="dxa" w:w="6690"/>
          </w:tcPr>
          <w:p>
            <w:r>
              <w:t>Le total des montants énumérés ci-dessus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1500.00</w:t>
            </w:r>
          </w:p>
        </w:tc>
      </w:tr>
    </w:tbl>
    <w:p>
      <w:r>
        <w:br/>
        <w:br/>
      </w:r>
    </w:p>
    <w:p>
      <w:pPr>
        <w:pStyle w:val="Heading2"/>
      </w:pPr>
      <w:r>
        <w:t>1-22 Additional Comments English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English</w:t>
            </w:r>
          </w:p>
        </w:tc>
      </w:tr>
      <w:tr>
        <w:tc>
          <w:tcPr>
            <w:tcW w:type="dxa" w:w="2659"/>
            <w:shd w:fill="c6d9f1"/>
          </w:tcPr>
          <w:p>
            <w:r>
              <w:t>Field Name FR</w:t>
            </w:r>
          </w:p>
        </w:tc>
        <w:tc>
          <w:tcPr>
            <w:tcW w:type="dxa" w:w="6690"/>
          </w:tcPr>
          <w:p>
            <w:r>
              <w:t>Additional Comments English</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This field may be populated with additional comments in English.</w:t>
            </w:r>
          </w:p>
        </w:tc>
      </w:tr>
      <w:tr>
        <w:tc>
          <w:tcPr>
            <w:tcW w:type="dxa" w:w="2659"/>
            <w:shd w:fill="c6d9f1"/>
          </w:tcPr>
          <w:p>
            <w:r>
              <w:t>Description FR</w:t>
            </w:r>
          </w:p>
        </w:tc>
        <w:tc>
          <w:tcPr>
            <w:tcW w:type="dxa" w:w="6690"/>
          </w:tcPr>
          <w:p>
            <w:r>
              <w:t>Ce champ peut indiquer des commentaires supplémentaires en anglais.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Provide additional explanatory comments as required.</w:t>
            </w:r>
          </w:p>
        </w:tc>
      </w:tr>
    </w:tbl>
    <w:p>
      <w:r>
        <w:br/>
        <w:br/>
      </w:r>
    </w:p>
    <w:p>
      <w:pPr>
        <w:pStyle w:val="Heading2"/>
      </w:pPr>
      <w:r>
        <w:t>1-23 Additional Comments French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Additional Comments French</w:t>
            </w:r>
          </w:p>
        </w:tc>
      </w:tr>
      <w:tr>
        <w:tc>
          <w:tcPr>
            <w:tcW w:type="dxa" w:w="2659"/>
            <w:shd w:fill="c6d9f1"/>
          </w:tcPr>
          <w:p>
            <w:r>
              <w:t>Field Name FR</w:t>
            </w:r>
          </w:p>
        </w:tc>
        <w:tc>
          <w:tcPr>
            <w:tcW w:type="dxa" w:w="6690"/>
          </w:tcPr>
          <w:p>
            <w:r>
              <w:t>Additional Comments French</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This field may be populated with additional comments in French.</w:t>
            </w:r>
          </w:p>
        </w:tc>
      </w:tr>
      <w:tr>
        <w:tc>
          <w:tcPr>
            <w:tcW w:type="dxa" w:w="2659"/>
            <w:shd w:fill="c6d9f1"/>
          </w:tcPr>
          <w:p>
            <w:r>
              <w:t>Description FR</w:t>
            </w:r>
          </w:p>
        </w:tc>
        <w:tc>
          <w:tcPr>
            <w:tcW w:type="dxa" w:w="6690"/>
          </w:tcPr>
          <w:p>
            <w:r>
              <w:t>Ce champ peut indiquer des commentaires supplémentaires en français.</w:t>
            </w:r>
          </w:p>
        </w:tc>
      </w:tr>
      <w:tr>
        <w:tc>
          <w:tcPr>
            <w:tcW w:type="dxa" w:w="2659"/>
            <w:shd w:fill="c6d9f1"/>
          </w:tcPr>
          <w:p>
            <w:r>
              <w:t>Obligation EN</w:t>
            </w:r>
          </w:p>
        </w:tc>
        <w:tc>
          <w:tcPr>
            <w:tcW w:type="dxa" w:w="6690"/>
          </w:tcPr>
          <w:p>
            <w:r>
              <w:t>Optional</w:t>
            </w:r>
          </w:p>
        </w:tc>
      </w:tr>
      <w:tr>
        <w:tc>
          <w:tcPr>
            <w:tcW w:type="dxa" w:w="2659"/>
            <w:shd w:fill="c6d9f1"/>
          </w:tcPr>
          <w:p>
            <w:r>
              <w:t>Obligation FR</w:t>
            </w:r>
          </w:p>
        </w:tc>
        <w:tc>
          <w:tcPr>
            <w:tcW w:type="dxa" w:w="6690"/>
          </w:tcPr>
          <w:p>
            <w:r>
              <w:t>Facultatif</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p>
        </w:tc>
      </w:tr>
      <w:tr>
        <w:tc>
          <w:tcPr>
            <w:tcW w:type="dxa" w:w="2659"/>
            <w:shd w:fill="c6d9f1"/>
          </w:tcPr>
          <w:p>
            <w:r>
              <w:t>Validation FR</w:t>
            </w:r>
          </w:p>
        </w:tc>
        <w:tc>
          <w:tcPr>
            <w:tcW w:type="dxa" w:w="6690"/>
          </w:tcPr>
          <w:p>
            <w:r/>
          </w:p>
        </w:tc>
      </w:tr>
      <w:tr>
        <w:tc>
          <w:tcPr>
            <w:tcW w:type="dxa" w:w="2659"/>
            <w:shd w:fill="c6d9f1"/>
          </w:tcPr>
          <w:p>
            <w:r>
              <w:t>Example Value</w:t>
            </w:r>
          </w:p>
        </w:tc>
        <w:tc>
          <w:tcPr>
            <w:tcW w:type="dxa" w:w="6690"/>
          </w:tcPr>
          <w:p>
            <w:r>
              <w:t>Fournir des commentaires explicatifs supplémentaires au besoin.</w:t>
            </w:r>
          </w:p>
        </w:tc>
      </w:tr>
    </w:tbl>
    <w:p>
      <w:r>
        <w:br/>
        <w:br/>
      </w:r>
    </w:p>
    <w:p>
      <w:r>
        <w:br w:type="page"/>
      </w:r>
    </w:p>
    <w:p>
      <w:pPr>
        <w:pStyle w:val="Heading1"/>
      </w:pPr>
      <w:r>
        <w:t>Proactive Publication - Travel Expenses Nothing to Report</w:t>
        <w:br/>
      </w:r>
    </w:p>
    <w:p>
      <w:pPr>
        <w:pStyle w:val="Heading2"/>
      </w:pPr>
      <w:r>
        <w:t>2-1 Year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Year</w:t>
            </w:r>
          </w:p>
        </w:tc>
      </w:tr>
      <w:tr>
        <w:tc>
          <w:tcPr>
            <w:tcW w:type="dxa" w:w="2659"/>
            <w:shd w:fill="c6d9f1"/>
          </w:tcPr>
          <w:p>
            <w:r>
              <w:t>Field Name FR</w:t>
            </w:r>
          </w:p>
        </w:tc>
        <w:tc>
          <w:tcPr>
            <w:tcW w:type="dxa" w:w="6690"/>
          </w:tcPr>
          <w:p>
            <w:r>
              <w:t>Année</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year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l’année de la période d’établissement de rapports.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Integer</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2019</w:t>
            </w:r>
          </w:p>
        </w:tc>
      </w:tr>
    </w:tbl>
    <w:p>
      <w:r>
        <w:br/>
        <w:br/>
      </w:r>
    </w:p>
    <w:p>
      <w:pPr>
        <w:pStyle w:val="Heading2"/>
      </w:pPr>
      <w:r>
        <w:t>2-2 Month</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Attribute</w:t>
            </w:r>
          </w:p>
        </w:tc>
        <w:tc>
          <w:tcPr>
            <w:tcW w:type="dxa" w:w="6690"/>
            <w:shd w:fill="d9d9d9"/>
          </w:tcPr>
          <w:p>
            <w:r>
              <w:t>Attribute Description</w:t>
            </w:r>
          </w:p>
        </w:tc>
      </w:tr>
      <w:tr>
        <w:tc>
          <w:tcPr>
            <w:tcW w:type="dxa" w:w="2659"/>
            <w:shd w:fill="c6d9f1"/>
          </w:tcPr>
          <w:p>
            <w:r>
              <w:t>Field Name EN</w:t>
            </w:r>
          </w:p>
        </w:tc>
        <w:tc>
          <w:tcPr>
            <w:tcW w:type="dxa" w:w="6690"/>
          </w:tcPr>
          <w:p>
            <w:r>
              <w:t>Month</w:t>
            </w:r>
          </w:p>
        </w:tc>
      </w:tr>
      <w:tr>
        <w:tc>
          <w:tcPr>
            <w:tcW w:type="dxa" w:w="2659"/>
            <w:shd w:fill="c6d9f1"/>
          </w:tcPr>
          <w:p>
            <w:r>
              <w:t>Field Name FR</w:t>
            </w:r>
          </w:p>
        </w:tc>
        <w:tc>
          <w:tcPr>
            <w:tcW w:type="dxa" w:w="6690"/>
          </w:tcPr>
          <w:p>
            <w:r>
              <w:t>mois</w:t>
            </w:r>
          </w:p>
        </w:tc>
      </w:tr>
      <w:tr>
        <w:tc>
          <w:tcPr>
            <w:tcW w:type="dxa" w:w="2659"/>
            <w:shd w:fill="c6d9f1"/>
          </w:tcPr>
          <w:p>
            <w:r>
              <w:t>ID</w:t>
            </w:r>
          </w:p>
        </w:tc>
        <w:tc>
          <w:tcPr>
            <w:tcW w:type="dxa" w:w="6690"/>
          </w:tcPr>
          <w:p>
            <w:r>
              <w:t>month</w:t>
            </w:r>
          </w:p>
        </w:tc>
      </w:tr>
      <w:tr>
        <w:tc>
          <w:tcPr>
            <w:tcW w:type="dxa" w:w="2659"/>
            <w:shd w:fill="c6d9f1"/>
          </w:tcPr>
          <w:p>
            <w:r>
              <w:t>Description EN</w:t>
            </w:r>
          </w:p>
        </w:tc>
        <w:tc>
          <w:tcPr>
            <w:tcW w:type="dxa" w:w="6690"/>
          </w:tcPr>
          <w:p>
            <w:r>
              <w:t>This tab / field in the template is only populated if there are no travel expenses for the reporting period. This field should be populated with the month of the reporting period.</w:t>
            </w:r>
          </w:p>
        </w:tc>
      </w:tr>
      <w:tr>
        <w:tc>
          <w:tcPr>
            <w:tcW w:type="dxa" w:w="2659"/>
            <w:shd w:fill="c6d9f1"/>
          </w:tcPr>
          <w:p>
            <w:r>
              <w:t>Description FR</w:t>
            </w:r>
          </w:p>
        </w:tc>
        <w:tc>
          <w:tcPr>
            <w:tcW w:type="dxa" w:w="6690"/>
          </w:tcPr>
          <w:p>
            <w:r>
              <w:t>Cet onglet/champ du modèle n’est rempli que s'il n'y a pas de frais de voyage pour la période d’établissement de rapports. Ce champ doit être rempli avec le mois de la période d’établissement de rapports.</w:t>
            </w:r>
          </w:p>
        </w:tc>
      </w:tr>
      <w:tr>
        <w:tc>
          <w:tcPr>
            <w:tcW w:type="dxa" w:w="2659"/>
            <w:shd w:fill="c6d9f1"/>
          </w:tcPr>
          <w:p>
            <w:r>
              <w:t>Obligation EN</w:t>
            </w:r>
          </w:p>
        </w:tc>
        <w:tc>
          <w:tcPr>
            <w:tcW w:type="dxa" w:w="6690"/>
          </w:tcPr>
          <w:p>
            <w:r>
              <w:t>Mandatory</w:t>
            </w:r>
          </w:p>
        </w:tc>
      </w:tr>
      <w:tr>
        <w:tc>
          <w:tcPr>
            <w:tcW w:type="dxa" w:w="2659"/>
            <w:shd w:fill="c6d9f1"/>
          </w:tcPr>
          <w:p>
            <w:r>
              <w:t>Obligation FR</w:t>
            </w:r>
          </w:p>
        </w:tc>
        <w:tc>
          <w:tcPr>
            <w:tcW w:type="dxa" w:w="6690"/>
          </w:tcPr>
          <w:p>
            <w:r>
              <w:t>Obligatoire</w:t>
            </w:r>
          </w:p>
        </w:tc>
      </w:tr>
      <w:tr>
        <w:tc>
          <w:tcPr>
            <w:tcW w:type="dxa" w:w="2659"/>
            <w:shd w:fill="c6d9f1"/>
          </w:tcPr>
          <w:p>
            <w:r>
              <w:t>Occurrence</w:t>
            </w:r>
          </w:p>
        </w:tc>
        <w:tc>
          <w:tcPr>
            <w:tcW w:type="dxa" w:w="6690"/>
          </w:tcPr>
          <w:p>
            <w:r>
              <w:t>Single</w:t>
            </w:r>
          </w:p>
        </w:tc>
      </w:tr>
      <w:tr>
        <w:tc>
          <w:tcPr>
            <w:tcW w:type="dxa" w:w="2659"/>
            <w:shd w:fill="c6d9f1"/>
          </w:tcPr>
          <w:p>
            <w:r>
              <w:t>Format Type</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 FR</w:t>
            </w:r>
          </w:p>
        </w:tc>
        <w:tc>
          <w:tcPr>
            <w:tcW w:type="dxa" w:w="6690"/>
          </w:tcPr>
          <w:p>
            <w:r>
              <w:t>Ce champ ne doit pas être vide</w:t>
            </w:r>
          </w:p>
        </w:tc>
      </w:tr>
      <w:tr>
        <w:tc>
          <w:tcPr>
            <w:tcW w:type="dxa" w:w="2659"/>
            <w:shd w:fill="c6d9f1"/>
          </w:tcPr>
          <w:p>
            <w:r>
              <w:t>Example Value</w:t>
            </w:r>
          </w:p>
        </w:tc>
        <w:tc>
          <w:tcPr>
            <w:tcW w:type="dxa" w:w="6690"/>
          </w:tcPr>
          <w:p>
            <w:r>
              <w:t>01</w:t>
            </w:r>
          </w:p>
        </w:tc>
      </w:tr>
    </w:tbl>
    <w:p>
      <w:r>
        <w:br/>
        <w:t>Controlled List Values:</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English</w:t>
            </w:r>
          </w:p>
        </w:tc>
        <w:tc>
          <w:tcPr>
            <w:tcW w:type="dxa" w:w="3628"/>
            <w:shd w:fill="d9d9d9"/>
          </w:tcPr>
          <w:p>
            <w:r>
              <w:t>French</w:t>
            </w:r>
          </w:p>
        </w:tc>
      </w:tr>
      <w:tr>
        <w:tc>
          <w:tcPr>
            <w:tcW w:type="dxa" w:w="2092"/>
          </w:tcPr>
          <w:p>
            <w:r>
              <w:t>01</w:t>
            </w:r>
          </w:p>
        </w:tc>
        <w:tc>
          <w:tcPr>
            <w:tcW w:type="dxa" w:w="3628"/>
          </w:tcPr>
          <w:p>
            <w:r>
              <w:t>January</w:t>
            </w:r>
          </w:p>
        </w:tc>
        <w:tc>
          <w:tcPr>
            <w:tcW w:type="dxa" w:w="3628"/>
          </w:tcPr>
          <w:p>
            <w:r>
              <w:t>janvier</w:t>
            </w:r>
          </w:p>
        </w:tc>
      </w:tr>
      <w:tr>
        <w:tc>
          <w:tcPr>
            <w:tcW w:type="dxa" w:w="2092"/>
          </w:tcPr>
          <w:p>
            <w:r>
              <w:t>02</w:t>
            </w:r>
          </w:p>
        </w:tc>
        <w:tc>
          <w:tcPr>
            <w:tcW w:type="dxa" w:w="3628"/>
          </w:tcPr>
          <w:p>
            <w:r>
              <w:t>February</w:t>
            </w:r>
          </w:p>
        </w:tc>
        <w:tc>
          <w:tcPr>
            <w:tcW w:type="dxa" w:w="3628"/>
          </w:tcPr>
          <w:p>
            <w:r>
              <w:t>février</w:t>
            </w:r>
          </w:p>
        </w:tc>
      </w:tr>
      <w:tr>
        <w:tc>
          <w:tcPr>
            <w:tcW w:type="dxa" w:w="2092"/>
          </w:tcPr>
          <w:p>
            <w:r>
              <w:t>03</w:t>
            </w:r>
          </w:p>
        </w:tc>
        <w:tc>
          <w:tcPr>
            <w:tcW w:type="dxa" w:w="3628"/>
          </w:tcPr>
          <w:p>
            <w:r>
              <w:t>March</w:t>
            </w:r>
          </w:p>
        </w:tc>
        <w:tc>
          <w:tcPr>
            <w:tcW w:type="dxa" w:w="3628"/>
          </w:tcPr>
          <w:p>
            <w:r>
              <w:t>mars</w:t>
            </w:r>
          </w:p>
        </w:tc>
      </w:tr>
      <w:tr>
        <w:tc>
          <w:tcPr>
            <w:tcW w:type="dxa" w:w="2092"/>
          </w:tcPr>
          <w:p>
            <w:r>
              <w:t>04</w:t>
            </w:r>
          </w:p>
        </w:tc>
        <w:tc>
          <w:tcPr>
            <w:tcW w:type="dxa" w:w="3628"/>
          </w:tcPr>
          <w:p>
            <w:r>
              <w:t>April</w:t>
            </w:r>
          </w:p>
        </w:tc>
        <w:tc>
          <w:tcPr>
            <w:tcW w:type="dxa" w:w="3628"/>
          </w:tcPr>
          <w:p>
            <w:r>
              <w:t>avril</w:t>
            </w:r>
          </w:p>
        </w:tc>
      </w:tr>
      <w:tr>
        <w:tc>
          <w:tcPr>
            <w:tcW w:type="dxa" w:w="2092"/>
          </w:tcPr>
          <w:p>
            <w:r>
              <w:t>05</w:t>
            </w:r>
          </w:p>
        </w:tc>
        <w:tc>
          <w:tcPr>
            <w:tcW w:type="dxa" w:w="3628"/>
          </w:tcPr>
          <w:p>
            <w:r>
              <w:t>May</w:t>
            </w:r>
          </w:p>
        </w:tc>
        <w:tc>
          <w:tcPr>
            <w:tcW w:type="dxa" w:w="3628"/>
          </w:tcPr>
          <w:p>
            <w:r>
              <w:t>mai</w:t>
            </w:r>
          </w:p>
        </w:tc>
      </w:tr>
      <w:tr>
        <w:tc>
          <w:tcPr>
            <w:tcW w:type="dxa" w:w="2092"/>
          </w:tcPr>
          <w:p>
            <w:r>
              <w:t>06</w:t>
            </w:r>
          </w:p>
        </w:tc>
        <w:tc>
          <w:tcPr>
            <w:tcW w:type="dxa" w:w="3628"/>
          </w:tcPr>
          <w:p>
            <w:r>
              <w:t>June</w:t>
            </w:r>
          </w:p>
        </w:tc>
        <w:tc>
          <w:tcPr>
            <w:tcW w:type="dxa" w:w="3628"/>
          </w:tcPr>
          <w:p>
            <w:r>
              <w:t>juin</w:t>
            </w:r>
          </w:p>
        </w:tc>
      </w:tr>
      <w:tr>
        <w:tc>
          <w:tcPr>
            <w:tcW w:type="dxa" w:w="2092"/>
          </w:tcPr>
          <w:p>
            <w:r>
              <w:t>07</w:t>
            </w:r>
          </w:p>
        </w:tc>
        <w:tc>
          <w:tcPr>
            <w:tcW w:type="dxa" w:w="3628"/>
          </w:tcPr>
          <w:p>
            <w:r>
              <w:t>July</w:t>
            </w:r>
          </w:p>
        </w:tc>
        <w:tc>
          <w:tcPr>
            <w:tcW w:type="dxa" w:w="3628"/>
          </w:tcPr>
          <w:p>
            <w:r>
              <w:t>juillet</w:t>
            </w:r>
          </w:p>
        </w:tc>
      </w:tr>
      <w:tr>
        <w:tc>
          <w:tcPr>
            <w:tcW w:type="dxa" w:w="2092"/>
          </w:tcPr>
          <w:p>
            <w:r>
              <w:t>08</w:t>
            </w:r>
          </w:p>
        </w:tc>
        <w:tc>
          <w:tcPr>
            <w:tcW w:type="dxa" w:w="3628"/>
          </w:tcPr>
          <w:p>
            <w:r>
              <w:t>August</w:t>
            </w:r>
          </w:p>
        </w:tc>
        <w:tc>
          <w:tcPr>
            <w:tcW w:type="dxa" w:w="3628"/>
          </w:tcPr>
          <w:p>
            <w:r>
              <w:t>août</w:t>
            </w:r>
          </w:p>
        </w:tc>
      </w:tr>
      <w:tr>
        <w:tc>
          <w:tcPr>
            <w:tcW w:type="dxa" w:w="2092"/>
          </w:tcPr>
          <w:p>
            <w:r>
              <w:t>09</w:t>
            </w:r>
          </w:p>
        </w:tc>
        <w:tc>
          <w:tcPr>
            <w:tcW w:type="dxa" w:w="3628"/>
          </w:tcPr>
          <w:p>
            <w:r>
              <w:t>September</w:t>
            </w:r>
          </w:p>
        </w:tc>
        <w:tc>
          <w:tcPr>
            <w:tcW w:type="dxa" w:w="3628"/>
          </w:tcPr>
          <w:p>
            <w:r>
              <w:t>septembre</w:t>
            </w:r>
          </w:p>
        </w:tc>
      </w:tr>
      <w:tr>
        <w:tc>
          <w:tcPr>
            <w:tcW w:type="dxa" w:w="2092"/>
          </w:tcPr>
          <w:p>
            <w:r>
              <w:t>10</w:t>
            </w:r>
          </w:p>
        </w:tc>
        <w:tc>
          <w:tcPr>
            <w:tcW w:type="dxa" w:w="3628"/>
          </w:tcPr>
          <w:p>
            <w:r>
              <w:t>October</w:t>
            </w:r>
          </w:p>
        </w:tc>
        <w:tc>
          <w:tcPr>
            <w:tcW w:type="dxa" w:w="3628"/>
          </w:tcPr>
          <w:p>
            <w:r>
              <w:t>octobre</w:t>
            </w:r>
          </w:p>
        </w:tc>
      </w:tr>
      <w:tr>
        <w:tc>
          <w:tcPr>
            <w:tcW w:type="dxa" w:w="2092"/>
          </w:tcPr>
          <w:p>
            <w:r>
              <w:t>11</w:t>
            </w:r>
          </w:p>
        </w:tc>
        <w:tc>
          <w:tcPr>
            <w:tcW w:type="dxa" w:w="3628"/>
          </w:tcPr>
          <w:p>
            <w:r>
              <w:t>November</w:t>
            </w:r>
          </w:p>
        </w:tc>
        <w:tc>
          <w:tcPr>
            <w:tcW w:type="dxa" w:w="3628"/>
          </w:tcPr>
          <w:p>
            <w:r>
              <w:t>novembre</w:t>
            </w:r>
          </w:p>
        </w:tc>
      </w:tr>
      <w:tr>
        <w:tc>
          <w:tcPr>
            <w:tcW w:type="dxa" w:w="2092"/>
          </w:tcPr>
          <w:p>
            <w:r>
              <w:t>12</w:t>
            </w:r>
          </w:p>
        </w:tc>
        <w:tc>
          <w:tcPr>
            <w:tcW w:type="dxa" w:w="3628"/>
          </w:tcPr>
          <w:p>
            <w:r>
              <w:t>December</w:t>
            </w:r>
          </w:p>
        </w:tc>
        <w:tc>
          <w:tcPr>
            <w:tcW w:type="dxa" w:w="3628"/>
          </w:tcPr>
          <w:p>
            <w:r>
              <w:t>décembre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45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Data Element Profile : Proactive Publication - Travel Expenses</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